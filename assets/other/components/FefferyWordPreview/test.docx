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60" w:type="dxa"/>
        <w:tblLook w:val="0600" w:firstRow="0" w:lastRow="0" w:firstColumn="0" w:lastColumn="0" w:noHBand="1" w:noVBand="1"/>
        <w:tblDescription w:val="布局表格"/>
      </w:tblPr>
      <w:tblGrid>
        <w:gridCol w:w="222"/>
        <w:gridCol w:w="9096"/>
      </w:tblGrid>
      <w:tr w:rsidR="00827FD7" w:rsidRPr="005869E4" w14:paraId="45ECF065" w14:textId="77777777" w:rsidTr="004A4DCF">
        <w:tc>
          <w:tcPr>
            <w:tcW w:w="162" w:type="dxa"/>
            <w:tcBorders>
              <w:left w:val="double" w:sz="18" w:space="0" w:color="1F4E79" w:themeColor="accent1" w:themeShade="80"/>
            </w:tcBorders>
          </w:tcPr>
          <w:p w14:paraId="6A675F7F" w14:textId="77777777" w:rsidR="00827FD7" w:rsidRPr="005869E4" w:rsidRDefault="00827FD7" w:rsidP="00BE6ACF">
            <w:pPr>
              <w:pStyle w:val="a6"/>
            </w:pPr>
          </w:p>
        </w:tc>
        <w:tc>
          <w:tcPr>
            <w:tcW w:w="9360" w:type="dxa"/>
          </w:tcPr>
          <w:p w14:paraId="1AC77CCE" w14:textId="3FB6FE51" w:rsidR="00827FD7" w:rsidRPr="005869E4" w:rsidRDefault="00E30CE5" w:rsidP="00BE6ACF">
            <w:pPr>
              <w:pStyle w:val="a6"/>
            </w:pPr>
            <w:sdt>
              <w:sdtPr>
                <w:rPr>
                  <w:rFonts w:hint="eastAsia"/>
                </w:rPr>
                <w:alias w:val="输入公司名称："/>
                <w:tag w:val="输入公司名称："/>
                <w:id w:val="-1468659900"/>
                <w:placeholder>
                  <w:docPart w:val="B26FA7A1D5DF4CC180D4A6BCDCB948DC"/>
                </w:placeholder>
                <w:temporary/>
                <w:showingPlcHdr/>
                <w15:appearance w15:val="hidden"/>
              </w:sdtPr>
              <w:sdtEndPr/>
              <w:sdtContent>
                <w:r w:rsidR="00827FD7" w:rsidRPr="005869E4">
                  <w:rPr>
                    <w:rFonts w:hint="eastAsia"/>
                    <w:lang w:val="zh-CN" w:bidi="zh-CN"/>
                  </w:rPr>
                  <w:t>公司</w:t>
                </w:r>
              </w:sdtContent>
            </w:sdt>
            <w:r w:rsidR="00827FD7" w:rsidRPr="005869E4">
              <w:rPr>
                <w:rFonts w:hint="eastAsia"/>
                <w:lang w:val="zh-CN" w:bidi="zh-CN"/>
              </w:rPr>
              <w:br/>
            </w:r>
            <w:sdt>
              <w:sdtPr>
                <w:rPr>
                  <w:rFonts w:hint="eastAsia"/>
                </w:rPr>
                <w:alias w:val="项目范围："/>
                <w:tag w:val="项目范围："/>
                <w:id w:val="-496650362"/>
                <w:placeholder>
                  <w:docPart w:val="ABC976F19DEA453C8E5613B9332CB2EE"/>
                </w:placeholder>
                <w:temporary/>
                <w:showingPlcHdr/>
                <w15:appearance w15:val="hidden"/>
              </w:sdtPr>
              <w:sdtEndPr/>
              <w:sdtContent>
                <w:r w:rsidR="00827FD7" w:rsidRPr="005869E4">
                  <w:rPr>
                    <w:rFonts w:hint="eastAsia"/>
                    <w:lang w:val="zh-CN" w:bidi="zh-CN"/>
                  </w:rPr>
                  <w:t>项目范围</w:t>
                </w:r>
              </w:sdtContent>
            </w:sdt>
          </w:p>
          <w:p w14:paraId="720BB35D" w14:textId="76D74545" w:rsidR="00827FD7" w:rsidRPr="005869E4" w:rsidRDefault="00E30CE5" w:rsidP="005869E4">
            <w:pPr>
              <w:pStyle w:val="a9"/>
              <w:spacing w:afterLines="50" w:after="120"/>
            </w:pPr>
            <w:sdt>
              <w:sdtPr>
                <w:rPr>
                  <w:rFonts w:hint="eastAsia"/>
                </w:rPr>
                <w:alias w:val="输入日期:"/>
                <w:tag w:val="输入日期："/>
                <w:id w:val="-1746102849"/>
                <w:placeholder>
                  <w:docPart w:val="A9FB615FF6A948CF93D7A8130AEFDC91"/>
                </w:placeholder>
                <w:temporary/>
                <w:showingPlcHdr/>
                <w15:appearance w15:val="hidden"/>
              </w:sdtPr>
              <w:sdtEndPr/>
              <w:sdtContent>
                <w:r w:rsidR="00827FD7" w:rsidRPr="005869E4">
                  <w:rPr>
                    <w:rFonts w:hint="eastAsia"/>
                    <w:lang w:val="zh-CN" w:bidi="zh-CN"/>
                  </w:rPr>
                  <w:t>日期</w:t>
                </w:r>
              </w:sdtContent>
            </w:sdt>
          </w:p>
        </w:tc>
      </w:tr>
    </w:tbl>
    <w:p w14:paraId="3AE6E959" w14:textId="434D4513" w:rsidR="003312ED" w:rsidRPr="005869E4" w:rsidRDefault="00E30CE5">
      <w:pPr>
        <w:pStyle w:val="1"/>
      </w:pPr>
      <w:sdt>
        <w:sdtPr>
          <w:rPr>
            <w:rFonts w:hint="eastAsia"/>
          </w:rPr>
          <w:alias w:val="概述："/>
          <w:tag w:val="概述："/>
          <w:id w:val="1877890496"/>
          <w:placeholder>
            <w:docPart w:val="0D64A99621FD43D48F2EBBB1D34C3E78"/>
          </w:placeholder>
          <w:temporary/>
          <w:showingPlcHdr/>
          <w15:appearance w15:val="hidden"/>
        </w:sdtPr>
        <w:sdtEndPr/>
        <w:sdtContent>
          <w:r w:rsidR="000A0612" w:rsidRPr="005869E4">
            <w:rPr>
              <w:rFonts w:hint="eastAsia"/>
              <w:lang w:val="zh-CN" w:bidi="zh-CN"/>
            </w:rPr>
            <w:t>概述</w:t>
          </w:r>
        </w:sdtContent>
      </w:sdt>
    </w:p>
    <w:p w14:paraId="4792DD43" w14:textId="641DFEF8" w:rsidR="003312ED" w:rsidRPr="005869E4" w:rsidRDefault="00E30CE5">
      <w:pPr>
        <w:pStyle w:val="21"/>
      </w:pPr>
      <w:sdt>
        <w:sdtPr>
          <w:rPr>
            <w:rFonts w:hint="eastAsia"/>
          </w:rPr>
          <w:alias w:val="项目背景和说明："/>
          <w:tag w:val="项目背景和说明："/>
          <w:id w:val="1787619282"/>
          <w:placeholder>
            <w:docPart w:val="9F502C3F95A4492F94A0EA8AAAFB1554"/>
          </w:placeholder>
          <w:temporary/>
          <w:showingPlcHdr/>
          <w15:appearance w15:val="hidden"/>
        </w:sdtPr>
        <w:sdtEndPr/>
        <w:sdtContent>
          <w:r w:rsidR="000A0612" w:rsidRPr="005869E4">
            <w:rPr>
              <w:rFonts w:hint="eastAsia"/>
              <w:lang w:val="zh-CN" w:bidi="zh-CN"/>
            </w:rPr>
            <w:t>项目背景和说明</w:t>
          </w:r>
        </w:sdtContent>
      </w:sdt>
    </w:p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1C62307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18BD3FB" w14:textId="77777777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矩形 20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任意多边形 21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141A18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LeYnPuUIAACVKAAADgAAAAAAAAAAAAAAAAAu&#10;AgAAZHJzL2Uyb0RvYy54bWxQSwECLQAUAAYACAAAACEABeIMPdkAAAADAQAADwAAAAAAAAAAAAAA&#10;AAA/CwAAZHJzL2Rvd25yZXYueG1sUEsFBgAAAAAEAAQA8wAAAEUMAAAAAA==&#10;">
                      <v:rect id="矩形 20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任意多边形 21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C502703" w14:textId="6697DDE1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1686552080"/>
                <w:placeholder>
                  <w:docPart w:val="6C05BA288FDB4B90A7668FC94358D8F1"/>
                </w:placeholder>
                <w:temporary/>
                <w:showingPlcHdr/>
                <w15:appearance w15:val="hidden"/>
              </w:sdtPr>
              <w:sdtEndPr/>
              <w:sdtContent>
                <w:r w:rsidR="001A728E" w:rsidRPr="005869E4">
                  <w:rPr>
                    <w:rFonts w:hint="eastAsia"/>
                    <w:lang w:val="zh-CN" w:bidi="zh-CN"/>
                  </w:rPr>
                  <w:t>说明此项目如何产生、涉及的相关人员以及目的。</w:t>
                </w:r>
              </w:sdtContent>
            </w:sdt>
          </w:p>
          <w:p w14:paraId="39F58E55" w14:textId="32C46230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-12300090"/>
                <w:placeholder>
                  <w:docPart w:val="00E576EED5074639890C74792DE8A343"/>
                </w:placeholder>
                <w:temporary/>
                <w:showingPlcHdr/>
                <w15:appearance w15:val="hidden"/>
              </w:sdtPr>
              <w:sdtEndPr/>
              <w:sdtContent>
                <w:r w:rsidR="00626EDA" w:rsidRPr="005869E4">
                  <w:rPr>
                    <w:rFonts w:hint="eastAsia"/>
                    <w:lang w:val="zh-CN" w:bidi="zh-CN"/>
                  </w:rPr>
                  <w:t>注意：若要删除任何提示（例如此类提示），请将其选中，然后开始键入。如果尚未准备好添加自己的文本，请选择提示，然后按空格键将其删除。</w:t>
                </w:r>
              </w:sdtContent>
            </w:sdt>
          </w:p>
        </w:tc>
      </w:tr>
    </w:tbl>
    <w:p w14:paraId="0FE3D8A3" w14:textId="0F9EFE3B" w:rsidR="003312ED" w:rsidRPr="005869E4" w:rsidRDefault="003312ED">
      <w:pPr>
        <w:rPr>
          <w:rFonts w:ascii="Microsoft YaHei UI" w:hAnsi="Microsoft YaHei UI"/>
        </w:rPr>
      </w:pPr>
    </w:p>
    <w:p w14:paraId="32FAAA3A" w14:textId="28AF779E" w:rsidR="003312ED" w:rsidRPr="005869E4" w:rsidRDefault="00E30CE5">
      <w:pPr>
        <w:pStyle w:val="21"/>
      </w:pPr>
      <w:sdt>
        <w:sdtPr>
          <w:rPr>
            <w:rFonts w:hint="eastAsia"/>
          </w:rPr>
          <w:alias w:val="项目范围："/>
          <w:tag w:val="项目范围："/>
          <w:id w:val="-1612591818"/>
          <w:placeholder>
            <w:docPart w:val="57B806B657E04FE694D35844D57A3017"/>
          </w:placeholder>
          <w:temporary/>
          <w:showingPlcHdr/>
          <w15:appearance w15:val="hidden"/>
        </w:sdtPr>
        <w:sdtEndPr/>
        <w:sdtContent>
          <w:r w:rsidR="001A728E" w:rsidRPr="005869E4">
            <w:rPr>
              <w:rFonts w:hint="eastAsia"/>
              <w:lang w:val="zh-CN" w:bidi="zh-CN"/>
            </w:rPr>
            <w:t>项目范围</w:t>
          </w:r>
        </w:sdtContent>
      </w:sdt>
    </w:p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492DDF9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AB9E938" w14:textId="77777777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矩形 36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任意多边形 37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60222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JK4hw+IIAACVKAAADgAAAAAAAAAAAAAAAAAuAgAA&#10;ZHJzL2Uyb0RvYy54bWxQSwECLQAUAAYACAAAACEABeIMPdkAAAADAQAADwAAAAAAAAAAAAAAAAA8&#10;CwAAZHJzL2Rvd25yZXYueG1sUEsFBgAAAAAEAAQA8wAAAEIMAAAAAA==&#10;">
                      <v:rect id="矩形 36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任意多边形 37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934C9C9" w14:textId="59913B34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-1137184048"/>
                <w:placeholder>
                  <w:docPart w:val="21D3A3063ECF49D8BC1B9EF6DFFC8227"/>
                </w:placeholder>
                <w:temporary/>
                <w:showingPlcHdr/>
                <w15:appearance w15:val="hidden"/>
              </w:sdtPr>
              <w:sdtEndPr/>
              <w:sdtContent>
                <w:r w:rsidR="001A728E" w:rsidRPr="005869E4">
                  <w:rPr>
                    <w:rFonts w:hint="eastAsia"/>
                    <w:lang w:val="zh-CN" w:bidi="zh-CN"/>
                  </w:rPr>
                  <w:t>项目范围定义项目的边界。将范围想像为一个虚构的框，其中将装入所有项目元素/活动。</w:t>
                </w:r>
              </w:sdtContent>
            </w:sdt>
            <w:r w:rsidR="008D6D77" w:rsidRPr="005869E4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说明："/>
                <w:tag w:val="输入说明："/>
                <w:id w:val="-615443383"/>
                <w:placeholder>
                  <w:docPart w:val="5881ACB9C28548AF82F8A70D04025A57"/>
                </w:placeholder>
                <w:temporary/>
                <w:showingPlcHdr/>
                <w15:appearance w15:val="hidden"/>
              </w:sdtPr>
              <w:sdtEndPr/>
              <w:sdtContent>
                <w:r w:rsidR="008D6D77" w:rsidRPr="005869E4">
                  <w:rPr>
                    <w:rFonts w:hint="eastAsia"/>
                    <w:lang w:val="zh-CN" w:bidi="zh-CN"/>
                  </w:rPr>
                  <w:t>它不仅定义你将要执行的操作（可以装入框中的内容），还会为项目中不会执行的操作设定限制（不适合装入框中的内容）。</w:t>
                </w:r>
              </w:sdtContent>
            </w:sdt>
            <w:r w:rsidR="008D6D77" w:rsidRPr="005869E4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说明："/>
                <w:tag w:val="输入说明："/>
                <w:id w:val="218864499"/>
                <w:placeholder>
                  <w:docPart w:val="02DBEA64BBAF42AABC2AC3FDA284FCA2"/>
                </w:placeholder>
                <w:temporary/>
                <w:showingPlcHdr/>
                <w15:appearance w15:val="hidden"/>
              </w:sdtPr>
              <w:sdtEndPr/>
              <w:sdtContent>
                <w:r w:rsidR="008D6D77" w:rsidRPr="005869E4">
                  <w:rPr>
                    <w:rFonts w:hint="eastAsia"/>
                    <w:lang w:val="zh-CN" w:bidi="zh-CN"/>
                  </w:rPr>
                  <w:t>范围回答的问题包括：哪些操作将会执行、哪些操作不会执行，以及结果该是什么样子。</w:t>
                </w:r>
              </w:sdtContent>
            </w:sdt>
          </w:p>
        </w:tc>
      </w:tr>
    </w:tbl>
    <w:p w14:paraId="27FF0A8C" w14:textId="1678FE21" w:rsidR="003312ED" w:rsidRPr="005869E4" w:rsidRDefault="003312ED">
      <w:pPr>
        <w:rPr>
          <w:rFonts w:ascii="Microsoft YaHei UI" w:hAnsi="Microsoft YaHei UI"/>
        </w:rPr>
      </w:pPr>
    </w:p>
    <w:p w14:paraId="7E4474F9" w14:textId="01A327B9" w:rsidR="003312ED" w:rsidRPr="005869E4" w:rsidRDefault="00E30CE5">
      <w:pPr>
        <w:pStyle w:val="21"/>
      </w:pPr>
      <w:sdt>
        <w:sdtPr>
          <w:rPr>
            <w:rFonts w:hint="eastAsia"/>
          </w:rPr>
          <w:alias w:val="高级要求："/>
          <w:tag w:val="高级要求："/>
          <w:id w:val="-1806920622"/>
          <w:placeholder>
            <w:docPart w:val="7AFBCF0A7AA741B6982E08CCC76D3610"/>
          </w:placeholder>
          <w:temporary/>
          <w:showingPlcHdr/>
          <w15:appearance w15:val="hidden"/>
        </w:sdtPr>
        <w:sdtEndPr/>
        <w:sdtContent>
          <w:r w:rsidR="001A728E" w:rsidRPr="005869E4">
            <w:rPr>
              <w:rFonts w:hint="eastAsia"/>
              <w:lang w:val="zh-CN" w:bidi="zh-CN"/>
            </w:rPr>
            <w:t>高级要求</w:t>
          </w:r>
        </w:sdtContent>
      </w:sdt>
    </w:p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0D36642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312B568" w14:textId="77777777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矩形 17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任意多边形 18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09D991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B4demf5AgAAJUoAAAOAAAAAAAAAAAAAAAAAC4C&#10;AABkcnMvZTJvRG9jLnhtbFBLAQItABQABgAIAAAAIQAF4gw92QAAAAMBAAAPAAAAAAAAAAAAAAAA&#10;AD4LAABkcnMvZG93bnJldi54bWxQSwUGAAAAAAQABADzAAAARAwAAAAA&#10;">
                      <v:rect id="矩形 17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任意多边形 18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FC61593" w14:textId="33EDA2C7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134385118"/>
                <w:placeholder>
                  <w:docPart w:val="73133AF7D7854435A1C1AA063A5DC180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hint="eastAsia"/>
                    <w:lang w:val="zh-CN" w:bidi="zh-CN"/>
                  </w:rPr>
                  <w:t>说明项目的高级要求。例如：</w:t>
                </w:r>
              </w:sdtContent>
            </w:sdt>
          </w:p>
        </w:tc>
      </w:tr>
    </w:tbl>
    <w:p w14:paraId="0FAE4C3E" w14:textId="1C4F2387" w:rsidR="003312ED" w:rsidRPr="005869E4" w:rsidRDefault="003312ED">
      <w:pPr>
        <w:rPr>
          <w:rFonts w:ascii="Microsoft YaHei UI" w:hAnsi="Microsoft YaHei UI"/>
        </w:rPr>
      </w:pPr>
    </w:p>
    <w:sdt>
      <w:sdtPr>
        <w:rPr>
          <w:rFonts w:ascii="Microsoft YaHei UI" w:hAnsi="Microsoft YaHei UI" w:hint="eastAsia"/>
        </w:rPr>
        <w:alias w:val="输入说明："/>
        <w:tag w:val="输入说明："/>
        <w:id w:val="111487841"/>
        <w:placeholder>
          <w:docPart w:val="8DE524FE99A9482084167687420CBC30"/>
        </w:placeholder>
        <w:temporary/>
        <w:showingPlcHdr/>
        <w15:appearance w15:val="hidden"/>
      </w:sdtPr>
      <w:sdtEndPr/>
      <w:sdtContent>
        <w:p w14:paraId="2CAF9A13" w14:textId="6D627468" w:rsidR="003312ED" w:rsidRPr="005869E4" w:rsidRDefault="008D6D77">
          <w:pPr>
            <w:rPr>
              <w:rFonts w:ascii="Microsoft YaHei UI" w:hAnsi="Microsoft YaHei UI"/>
            </w:rPr>
          </w:pPr>
          <w:r w:rsidRPr="005869E4">
            <w:rPr>
              <w:rFonts w:ascii="Microsoft YaHei UI" w:hAnsi="Microsoft YaHei UI" w:hint="eastAsia"/>
              <w:lang w:val="zh-CN" w:bidi="zh-CN"/>
            </w:rPr>
            <w:t>新系统必须包括以下内容：</w:t>
          </w:r>
        </w:p>
      </w:sdtContent>
    </w:sdt>
    <w:sdt>
      <w:sdtPr>
        <w:rPr>
          <w:rFonts w:hint="eastAsia"/>
        </w:rPr>
        <w:alias w:val="输入列表项目符号 1："/>
        <w:tag w:val="输入列表项目符号 1："/>
        <w:id w:val="-1594704600"/>
        <w:placeholder>
          <w:docPart w:val="E7BCDDB9692843AFA964914603A40B45"/>
        </w:placeholder>
        <w:temporary/>
        <w:showingPlcHdr/>
        <w15:appearance w15:val="hidden"/>
      </w:sdtPr>
      <w:sdtEndPr/>
      <w:sdtContent>
        <w:p w14:paraId="67B6A38A" w14:textId="3C362A9F" w:rsidR="003312ED" w:rsidRPr="005869E4" w:rsidRDefault="008D6D77" w:rsidP="008D5E06">
          <w:pPr>
            <w:pStyle w:val="a1"/>
          </w:pPr>
          <w:r w:rsidRPr="005869E4">
            <w:rPr>
              <w:rFonts w:hint="eastAsia"/>
              <w:lang w:val="zh-CN" w:bidi="zh-CN"/>
            </w:rPr>
            <w:t>能够允许内部和外部用户访问应用程序，但不下载任何软件</w:t>
          </w:r>
        </w:p>
      </w:sdtContent>
    </w:sdt>
    <w:sdt>
      <w:sdtPr>
        <w:rPr>
          <w:rFonts w:hint="eastAsia"/>
        </w:rPr>
        <w:alias w:val="输入列表项目符号 2："/>
        <w:tag w:val="输入列表项目符号 2："/>
        <w:id w:val="-1083532644"/>
        <w:placeholder>
          <w:docPart w:val="DCA0A98AFD094F38B7B2C34245DF8BCB"/>
        </w:placeholder>
        <w:temporary/>
        <w:showingPlcHdr/>
        <w15:appearance w15:val="hidden"/>
      </w:sdtPr>
      <w:sdtEndPr/>
      <w:sdtContent>
        <w:p w14:paraId="64ACE0C3" w14:textId="34E22191" w:rsidR="003312ED" w:rsidRPr="005869E4" w:rsidRDefault="008D6D77">
          <w:pPr>
            <w:pStyle w:val="a1"/>
          </w:pPr>
          <w:r w:rsidRPr="005869E4">
            <w:rPr>
              <w:rFonts w:hint="eastAsia"/>
              <w:lang w:val="zh-CN" w:bidi="zh-CN"/>
            </w:rPr>
            <w:t>能够与现有数据仓库应用程序进行交互</w:t>
          </w:r>
        </w:p>
      </w:sdtContent>
    </w:sdt>
    <w:sdt>
      <w:sdtPr>
        <w:rPr>
          <w:rFonts w:hint="eastAsia"/>
        </w:rPr>
        <w:alias w:val="输入列表项目符号 3："/>
        <w:tag w:val="输入列表项目符号 3："/>
        <w:id w:val="-943534652"/>
        <w:placeholder>
          <w:docPart w:val="C5F276A39DC7479B873E4A49BA5931AD"/>
        </w:placeholder>
        <w:temporary/>
        <w:showingPlcHdr/>
        <w15:appearance w15:val="hidden"/>
      </w:sdtPr>
      <w:sdtEndPr/>
      <w:sdtContent>
        <w:p w14:paraId="57378DCD" w14:textId="47EF81DC" w:rsidR="003312ED" w:rsidRPr="005869E4" w:rsidRDefault="008D6D77">
          <w:pPr>
            <w:pStyle w:val="a1"/>
          </w:pPr>
          <w:r w:rsidRPr="005869E4">
            <w:rPr>
              <w:rFonts w:hint="eastAsia"/>
              <w:lang w:val="zh-CN" w:bidi="zh-CN"/>
            </w:rPr>
            <w:t>能够根据业务规则合并自动化路由和通知</w:t>
          </w:r>
        </w:p>
      </w:sdtContent>
    </w:sdt>
    <w:p w14:paraId="0947E012" w14:textId="2BFFCC59" w:rsidR="003312ED" w:rsidRPr="005869E4" w:rsidRDefault="00E30CE5">
      <w:pPr>
        <w:pStyle w:val="21"/>
      </w:pPr>
      <w:sdt>
        <w:sdtPr>
          <w:rPr>
            <w:rFonts w:hint="eastAsia"/>
          </w:rPr>
          <w:alias w:val="可交付结果："/>
          <w:tag w:val="可交付结果："/>
          <w:id w:val="1659027517"/>
          <w:placeholder>
            <w:docPart w:val="B4A02E67B07840B4B6AC1B5FEC541706"/>
          </w:placeholder>
          <w:temporary/>
          <w:showingPlcHdr/>
          <w15:appearance w15:val="hidden"/>
        </w:sdtPr>
        <w:sdtEndPr/>
        <w:sdtContent>
          <w:r w:rsidR="001A728E" w:rsidRPr="005869E4">
            <w:rPr>
              <w:rFonts w:hint="eastAsia"/>
              <w:lang w:val="zh-CN" w:bidi="zh-CN"/>
            </w:rPr>
            <w:t>可交付结果</w:t>
          </w:r>
        </w:sdtContent>
      </w:sdt>
    </w:p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261A99AE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1F3651B" w14:textId="77777777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矩形 57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任意多边形 58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5288AF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PA82t7mCAAAlSgAAA4AAAAAAAAAAAAAAAAA&#10;LgIAAGRycy9lMm9Eb2MueG1sUEsBAi0AFAAGAAgAAAAhAAXiDD3ZAAAAAwEAAA8AAAAAAAAAAAAA&#10;AAAAQAsAAGRycy9kb3ducmV2LnhtbFBLBQYAAAAABAAEAPMAAABGDAAAAAA=&#10;">
                      <v:rect id="矩形 57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任意多边形 58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17A9108" w14:textId="58CF4D63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-302934316"/>
                <w:placeholder>
                  <w:docPart w:val="0111D01433464C6EB4EBE4C7FB4D815D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hint="eastAsia"/>
                    <w:lang w:val="zh-CN" w:bidi="zh-CN"/>
                  </w:rPr>
                  <w:t>列出将受此项目影响的代理、利益干系人或部门，并说明它们将受到项目的何种影响。</w:t>
                </w:r>
              </w:sdtContent>
            </w:sdt>
          </w:p>
        </w:tc>
      </w:tr>
    </w:tbl>
    <w:p w14:paraId="54C78439" w14:textId="3F32FBD1" w:rsidR="003312ED" w:rsidRPr="005869E4" w:rsidRDefault="003312ED">
      <w:pPr>
        <w:rPr>
          <w:rFonts w:ascii="Microsoft YaHei UI" w:hAnsi="Microsoft YaHei UI"/>
        </w:rPr>
      </w:pPr>
    </w:p>
    <w:sdt>
      <w:sdtPr>
        <w:rPr>
          <w:rFonts w:hint="eastAsia"/>
        </w:rPr>
        <w:alias w:val="受影响方："/>
        <w:tag w:val="受影响方："/>
        <w:id w:val="-1271694847"/>
        <w:placeholder>
          <w:docPart w:val="267422BBBCCA4E74B6A6479E4770C6C6"/>
        </w:placeholder>
        <w:temporary/>
        <w:showingPlcHdr/>
        <w15:appearance w15:val="hidden"/>
      </w:sdtPr>
      <w:sdtEndPr/>
      <w:sdtContent>
        <w:p w14:paraId="05285328" w14:textId="137D7C2F" w:rsidR="003312ED" w:rsidRPr="005869E4" w:rsidRDefault="001A728E">
          <w:pPr>
            <w:pStyle w:val="21"/>
          </w:pPr>
          <w:r w:rsidRPr="005869E4">
            <w:rPr>
              <w:rFonts w:hint="eastAsia"/>
              <w:lang w:val="zh-CN" w:bidi="zh-CN"/>
            </w:rPr>
            <w:t>受影响方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54149F0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D70A0A" w14:textId="5C0EEBE8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矩形 60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任意多边形 61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BC6A6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KWvFH/mCAAAlSgAAA4AAAAAAAAAAAAAAAAA&#10;LgIAAGRycy9lMm9Eb2MueG1sUEsBAi0AFAAGAAgAAAAhAAXiDD3ZAAAAAwEAAA8AAAAAAAAAAAAA&#10;AAAAQAsAAGRycy9kb3ducmV2LnhtbFBLBQYAAAAABAAEAPMAAABGDAAAAAA=&#10;">
                      <v:rect id="矩形 60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任意多边形 61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EA8FD92" w14:textId="6CEE2A49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-498276082"/>
                <w:placeholder>
                  <w:docPart w:val="0B12D04521AC4D27B81AA5B3D0159BC5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hint="eastAsia"/>
                    <w:lang w:val="zh-CN" w:bidi="zh-CN"/>
                  </w:rPr>
                  <w:t>列出将受此项目影响的业务流程或系统并说明它们将受何影响。</w:t>
                </w:r>
              </w:sdtContent>
            </w:sdt>
          </w:p>
        </w:tc>
      </w:tr>
    </w:tbl>
    <w:p w14:paraId="2C2B3A60" w14:textId="276117B4" w:rsidR="003312ED" w:rsidRPr="005869E4" w:rsidRDefault="003312ED">
      <w:pPr>
        <w:rPr>
          <w:rFonts w:ascii="Microsoft YaHei UI" w:hAnsi="Microsoft YaHei UI"/>
        </w:rPr>
      </w:pPr>
    </w:p>
    <w:sdt>
      <w:sdtPr>
        <w:rPr>
          <w:rFonts w:hint="eastAsia"/>
        </w:rPr>
        <w:alias w:val="受影响的业务流程或系统："/>
        <w:tag w:val="受影响的业务流程或系统："/>
        <w:id w:val="1296412663"/>
        <w:placeholder>
          <w:docPart w:val="3297F346C00D4E05BCDBDBF9D09146FA"/>
        </w:placeholder>
        <w:temporary/>
        <w:showingPlcHdr/>
        <w15:appearance w15:val="hidden"/>
      </w:sdtPr>
      <w:sdtEndPr/>
      <w:sdtContent>
        <w:p w14:paraId="116B371D" w14:textId="253B2FA2" w:rsidR="003312ED" w:rsidRPr="005869E4" w:rsidRDefault="001A728E">
          <w:pPr>
            <w:pStyle w:val="21"/>
          </w:pPr>
          <w:r w:rsidRPr="005869E4">
            <w:rPr>
              <w:rFonts w:hint="eastAsia"/>
              <w:lang w:val="zh-CN" w:bidi="zh-CN"/>
            </w:rPr>
            <w:t>受影响的业务流程或系统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0E0F37B7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0BADDA4" w14:textId="77777777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78D9163C" wp14:editId="735EDF3E">
                      <wp:extent cx="141605" cy="141605"/>
                      <wp:effectExtent l="0" t="0" r="0" b="0"/>
                      <wp:docPr id="62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矩形 63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任意多边形 64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7C9B0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vn6kq5wgAAJUoAAAOAAAAAAAAAAAAAAAA&#10;AC4CAABkcnMvZTJvRG9jLnhtbFBLAQItABQABgAIAAAAIQAF4gw92QAAAAMBAAAPAAAAAAAAAAAA&#10;AAAAAEELAABkcnMvZG93bnJldi54bWxQSwUGAAAAAAQABADzAAAARwwAAAAA&#10;">
                      <v:rect id="矩形 63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任意多边形 64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D5A45C" w14:textId="0B353FB6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1471099330"/>
                <w:placeholder>
                  <w:docPart w:val="D74E59D78E18454C8A4356B40F16E675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hint="eastAsia"/>
                    <w:lang w:val="zh-CN" w:bidi="zh-CN"/>
                  </w:rPr>
                  <w:t>说明从此项目中排除的任何特定组件。</w:t>
                </w:r>
              </w:sdtContent>
            </w:sdt>
          </w:p>
        </w:tc>
      </w:tr>
    </w:tbl>
    <w:p w14:paraId="381231DE" w14:textId="555E60F8" w:rsidR="003312ED" w:rsidRPr="005869E4" w:rsidRDefault="003312ED">
      <w:pPr>
        <w:rPr>
          <w:rFonts w:ascii="Microsoft YaHei UI" w:hAnsi="Microsoft YaHei UI"/>
        </w:rPr>
      </w:pPr>
    </w:p>
    <w:sdt>
      <w:sdtPr>
        <w:rPr>
          <w:rFonts w:hint="eastAsia"/>
        </w:rPr>
        <w:alias w:val="范围的特定排除项："/>
        <w:tag w:val="范围的特定排除项："/>
        <w:id w:val="1418991009"/>
        <w:placeholder>
          <w:docPart w:val="1611FE399ECB4F20A2E5872DB584215B"/>
        </w:placeholder>
        <w:temporary/>
        <w:showingPlcHdr/>
        <w15:appearance w15:val="hidden"/>
      </w:sdtPr>
      <w:sdtEndPr/>
      <w:sdtContent>
        <w:p w14:paraId="2D0FE4E5" w14:textId="3372F1AA" w:rsidR="003312ED" w:rsidRPr="005869E4" w:rsidRDefault="001A728E">
          <w:pPr>
            <w:pStyle w:val="21"/>
          </w:pPr>
          <w:r w:rsidRPr="005869E4">
            <w:rPr>
              <w:rFonts w:hint="eastAsia"/>
              <w:lang w:val="zh-CN" w:bidi="zh-CN"/>
            </w:rPr>
            <w:t>范围的特定排除项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5D85CCF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829BF9" w14:textId="77777777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71140AFF" wp14:editId="3EDFB277">
                      <wp:extent cx="141605" cy="141605"/>
                      <wp:effectExtent l="0" t="0" r="0" b="0"/>
                      <wp:docPr id="65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矩形 66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任意多边形 67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5C5E62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DONV6S5AgAAJUoAAAOAAAAAAAAAAAAAAAAAC4C&#10;AABkcnMvZTJvRG9jLnhtbFBLAQItABQABgAIAAAAIQAF4gw92QAAAAMBAAAPAAAAAAAAAAAAAAAA&#10;AD4LAABkcnMvZG93bnJldi54bWxQSwUGAAAAAAQABADzAAAARAwAAAAA&#10;">
                      <v:rect id="矩形 66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任意多边形 67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A66536" w14:textId="633DAC16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248471216"/>
                <w:placeholder>
                  <w:docPart w:val="D79A218A409B450EA799BD6842C3B7B1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hint="eastAsia"/>
                    <w:lang w:val="zh-CN" w:bidi="zh-CN"/>
                  </w:rPr>
                  <w:t>说明你计划以何种方式实施项目。例如，是一次性推出项目的所有部分，还是逐渐推出各部分？每个版本中将添加什么内容？</w:t>
                </w:r>
              </w:sdtContent>
            </w:sdt>
          </w:p>
        </w:tc>
      </w:tr>
    </w:tbl>
    <w:p w14:paraId="70E8D246" w14:textId="431F801C" w:rsidR="003312ED" w:rsidRPr="005869E4" w:rsidRDefault="003312ED">
      <w:pPr>
        <w:rPr>
          <w:rFonts w:ascii="Microsoft YaHei UI" w:hAnsi="Microsoft YaHei UI"/>
        </w:rPr>
      </w:pPr>
    </w:p>
    <w:sdt>
      <w:sdtPr>
        <w:rPr>
          <w:rFonts w:hint="eastAsia"/>
        </w:rPr>
        <w:alias w:val="实施计划："/>
        <w:tag w:val="实施计划："/>
        <w:id w:val="127824317"/>
        <w:placeholder>
          <w:docPart w:val="30271F01C1C74A73B1DC31C261C1739C"/>
        </w:placeholder>
        <w:temporary/>
        <w:showingPlcHdr/>
        <w15:appearance w15:val="hidden"/>
      </w:sdtPr>
      <w:sdtEndPr/>
      <w:sdtContent>
        <w:p w14:paraId="2ED7C409" w14:textId="21A2686C" w:rsidR="003312ED" w:rsidRPr="005869E4" w:rsidRDefault="001A728E" w:rsidP="00704472">
          <w:pPr>
            <w:pStyle w:val="21"/>
          </w:pPr>
          <w:r w:rsidRPr="005869E4">
            <w:rPr>
              <w:rFonts w:hint="eastAsia"/>
              <w:lang w:val="zh-CN" w:bidi="zh-CN"/>
            </w:rPr>
            <w:t>实施计划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65C05E2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D6512D" w14:textId="77777777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1FE88A9C" wp14:editId="14843A4D">
                      <wp:extent cx="141605" cy="141605"/>
                      <wp:effectExtent l="0" t="0" r="0" b="0"/>
                      <wp:docPr id="68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矩形 69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任意多边形 70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EC6721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VyGJL+UIAACVKAAADgAAAAAAAAAAAAAAAAAu&#10;AgAAZHJzL2Uyb0RvYy54bWxQSwECLQAUAAYACAAAACEABeIMPdkAAAADAQAADwAAAAAAAAAAAAAA&#10;AAA/CwAAZHJzL2Rvd25yZXYueG1sUEsFBgAAAAAEAAQA8wAAAEUMAAAAAA==&#10;">
                      <v:rect id="矩形 69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任意多边形 70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5F51200" w14:textId="4CB37BA4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-1655208592"/>
                <w:placeholder>
                  <w:docPart w:val="9D2372C91FBF4CB0BBE5CD80B204EDFB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hint="eastAsia"/>
                    <w:lang w:val="zh-CN" w:bidi="zh-CN"/>
                  </w:rPr>
                  <w:t>添加总结出您的解决方案的建议。总结一下您打算做什么以及如何实现目标。您将能够在“我们的建议”部分中进行进一步阐述。</w:t>
                </w:r>
              </w:sdtContent>
            </w:sdt>
          </w:p>
        </w:tc>
      </w:tr>
    </w:tbl>
    <w:p w14:paraId="6A346672" w14:textId="3549F8B0" w:rsidR="003312ED" w:rsidRPr="005869E4" w:rsidRDefault="003312ED">
      <w:pPr>
        <w:rPr>
          <w:rFonts w:ascii="Microsoft YaHei UI" w:hAnsi="Microsoft YaHei UI"/>
        </w:rPr>
      </w:pPr>
    </w:p>
    <w:sdt>
      <w:sdtPr>
        <w:rPr>
          <w:rFonts w:hint="eastAsia"/>
        </w:rPr>
        <w:alias w:val="高级时间表/日程安排："/>
        <w:tag w:val="高级时间表/日程安排："/>
        <w:id w:val="153876149"/>
        <w:placeholder>
          <w:docPart w:val="4997E22DCE024EB1AEDA3EB75DE088AB"/>
        </w:placeholder>
        <w:temporary/>
        <w:showingPlcHdr/>
        <w15:appearance w15:val="hidden"/>
      </w:sdtPr>
      <w:sdtEndPr/>
      <w:sdtContent>
        <w:p w14:paraId="774B09D7" w14:textId="0BA560F8" w:rsidR="003312ED" w:rsidRPr="005869E4" w:rsidRDefault="001A728E">
          <w:pPr>
            <w:pStyle w:val="21"/>
          </w:pPr>
          <w:r w:rsidRPr="005869E4">
            <w:rPr>
              <w:rFonts w:hint="eastAsia"/>
              <w:lang w:val="zh-CN" w:bidi="zh-CN"/>
            </w:rPr>
            <w:t>高级时间表/日程安排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布局表格"/>
      </w:tblPr>
      <w:tblGrid>
        <w:gridCol w:w="556"/>
        <w:gridCol w:w="8470"/>
      </w:tblGrid>
      <w:tr w:rsidR="005D4DC9" w:rsidRPr="005869E4" w14:paraId="57261F0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60FF7A" w14:textId="77777777" w:rsidR="005D4DC9" w:rsidRPr="005869E4" w:rsidRDefault="005D4DC9" w:rsidP="007664E8">
            <w:pPr>
              <w:rPr>
                <w:rFonts w:ascii="Microsoft YaHei UI" w:hAnsi="Microsoft YaHei UI"/>
              </w:rPr>
            </w:pPr>
            <w:r w:rsidRPr="005869E4">
              <w:rPr>
                <w:rFonts w:ascii="Microsoft YaHei UI" w:hAnsi="Microsoft YaHei UI" w:hint="eastAsia"/>
                <w:noProof/>
              </w:rPr>
              <mc:AlternateContent>
                <mc:Choice Requires="wpg">
                  <w:drawing>
                    <wp:inline distT="0" distB="0" distL="0" distR="0" wp14:anchorId="6C80ABBA" wp14:editId="51C3A12C">
                      <wp:extent cx="141605" cy="141605"/>
                      <wp:effectExtent l="0" t="0" r="0" b="0"/>
                      <wp:docPr id="71" name="组 5" descr="提示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矩形 72" descr="蓝色矩形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任意多边形 73" descr="信息图标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5FA1B" id="组 5" o:spid="_x0000_s1026" alt="提示图标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AHDyG15wgAAJUoAAAOAAAAAAAAAAAAAAAA&#10;AC4CAABkcnMvZTJvRG9jLnhtbFBLAQItABQABgAIAAAAIQAF4gw92QAAAAMBAAAPAAAAAAAAAAAA&#10;AAAAAEELAABkcnMvZG93bnJldi54bWxQSwUGAAAAAAQABADzAAAARwwAAAAA&#10;">
                      <v:rect id="矩形 72" o:spid="_x0000_s1027" alt="蓝色矩形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任意多边形 73" o:spid="_x0000_s1028" alt="信息图标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335EF31" w14:textId="4FFFBFA7" w:rsidR="005D4DC9" w:rsidRPr="005869E4" w:rsidRDefault="00E30CE5" w:rsidP="008D5E06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hint="eastAsia"/>
                </w:rPr>
                <w:alias w:val="输入说明："/>
                <w:tag w:val="输入说明："/>
                <w:id w:val="940577981"/>
                <w:placeholder>
                  <w:docPart w:val="1703059D6DA449FF9FC9B4801156348B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hint="eastAsia"/>
                    <w:lang w:val="zh-CN" w:bidi="zh-CN"/>
                  </w:rPr>
                  <w:t>说明将采用哪种高级时间表/日常安排来计划、设计、开发和部署项目。通常情况下，你希望此项目在何时完成？</w:t>
                </w:r>
              </w:sdtContent>
            </w:sdt>
          </w:p>
        </w:tc>
      </w:tr>
    </w:tbl>
    <w:p w14:paraId="472C61B0" w14:textId="4A0D4D73" w:rsidR="003312ED" w:rsidRPr="005869E4" w:rsidRDefault="003312ED">
      <w:pPr>
        <w:rPr>
          <w:rFonts w:ascii="Microsoft YaHei UI" w:hAnsi="Microsoft YaHei UI"/>
        </w:rPr>
      </w:pPr>
    </w:p>
    <w:p w14:paraId="0CAC6E9D" w14:textId="3548EA8C" w:rsidR="003312ED" w:rsidRPr="005869E4" w:rsidRDefault="00E30CE5">
      <w:pPr>
        <w:pStyle w:val="1"/>
      </w:pPr>
      <w:sdt>
        <w:sdtPr>
          <w:rPr>
            <w:rFonts w:hint="eastAsia"/>
          </w:rPr>
          <w:alias w:val="批准并授权以继续操作："/>
          <w:tag w:val="批准并授权以继续操作："/>
          <w:id w:val="1678304271"/>
          <w:placeholder>
            <w:docPart w:val="B27BCF5C8E1F43CFB5F464D6DFF08FF5"/>
          </w:placeholder>
          <w:temporary/>
          <w:showingPlcHdr/>
          <w15:appearance w15:val="hidden"/>
        </w:sdtPr>
        <w:sdtEndPr/>
        <w:sdtContent>
          <w:r w:rsidR="001A728E" w:rsidRPr="005869E4">
            <w:rPr>
              <w:rFonts w:hint="eastAsia"/>
              <w:lang w:val="zh-CN" w:bidi="zh-CN"/>
            </w:rPr>
            <w:t>批准并授权以继续操作</w:t>
          </w:r>
        </w:sdtContent>
      </w:sdt>
    </w:p>
    <w:p w14:paraId="4E1C3010" w14:textId="7C51F1C6" w:rsidR="003312ED" w:rsidRPr="005869E4" w:rsidRDefault="00E30CE5">
      <w:pPr>
        <w:rPr>
          <w:rFonts w:ascii="Microsoft YaHei UI" w:hAnsi="Microsoft YaHei UI"/>
        </w:rPr>
      </w:pPr>
      <w:sdt>
        <w:sdtPr>
          <w:rPr>
            <w:rFonts w:ascii="Microsoft YaHei UI" w:hAnsi="Microsoft YaHei UI" w:hint="eastAsia"/>
          </w:rPr>
          <w:alias w:val="输入说明："/>
          <w:tag w:val="输入说明："/>
          <w:id w:val="2060202526"/>
          <w:placeholder>
            <w:docPart w:val="E89FDA36E21D4341A394BFAB8F734211"/>
          </w:placeholder>
          <w:temporary/>
          <w:showingPlcHdr/>
          <w15:appearance w15:val="hidden"/>
        </w:sdtPr>
        <w:sdtEndPr/>
        <w:sdtContent>
          <w:r w:rsidR="001A728E" w:rsidRPr="005869E4">
            <w:rPr>
              <w:rFonts w:ascii="Microsoft YaHei UI" w:hAnsi="Microsoft YaHei UI" w:hint="eastAsia"/>
              <w:lang w:val="zh-CN" w:bidi="zh-CN"/>
            </w:rPr>
            <w:t>我们按照上述方式批准项目，并授权团队继续操作。</w:t>
          </w:r>
        </w:sdtContent>
      </w:sdt>
    </w:p>
    <w:tbl>
      <w:tblPr>
        <w:tblStyle w:val="af3"/>
        <w:tblW w:w="5000" w:type="pct"/>
        <w:tblLook w:val="04A0" w:firstRow="1" w:lastRow="0" w:firstColumn="1" w:lastColumn="0" w:noHBand="0" w:noVBand="1"/>
        <w:tblDescription w:val="要输入“姓名”、“职务”和“日期”的表格"/>
      </w:tblPr>
      <w:tblGrid>
        <w:gridCol w:w="3467"/>
        <w:gridCol w:w="3468"/>
        <w:gridCol w:w="2081"/>
      </w:tblGrid>
      <w:tr w:rsidR="003312ED" w:rsidRPr="005869E4" w14:paraId="2EF7926F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A6CA40A" w14:textId="2B511BDA" w:rsidR="003312ED" w:rsidRPr="005869E4" w:rsidRDefault="00E30CE5" w:rsidP="005869E4">
            <w:pPr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 w:hint="eastAsia"/>
                </w:rPr>
                <w:alias w:val="姓名:"/>
                <w:tag w:val="姓名："/>
                <w:id w:val="906499201"/>
                <w:placeholder>
                  <w:docPart w:val="8C7ED6FAC9714DBF9EEC5044316D0EAA"/>
                </w:placeholder>
                <w:temporary/>
                <w:showingPlcHdr/>
                <w15:appearance w15:val="hidden"/>
              </w:sdtPr>
              <w:sdtEndPr/>
              <w:sdtContent>
                <w:r w:rsidR="001A728E" w:rsidRPr="005869E4">
                  <w:rPr>
                    <w:rFonts w:ascii="Microsoft YaHei UI" w:hAnsi="Microsoft YaHei UI" w:hint="eastAsia"/>
                  </w:rPr>
                  <w:t>姓名</w:t>
                </w:r>
              </w:sdtContent>
            </w:sdt>
          </w:p>
        </w:tc>
        <w:tc>
          <w:tcPr>
            <w:tcW w:w="1923" w:type="pct"/>
          </w:tcPr>
          <w:p w14:paraId="24DDDF63" w14:textId="255BAADC" w:rsidR="003312ED" w:rsidRPr="005869E4" w:rsidRDefault="00E30CE5">
            <w:pPr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 w:hint="eastAsia"/>
                </w:rPr>
                <w:alias w:val="标题:"/>
                <w:tag w:val="职务："/>
                <w:id w:val="1370873178"/>
                <w:placeholder>
                  <w:docPart w:val="C226C36B85B64A9FA4D0D01251ABA276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ascii="Microsoft YaHei UI" w:hAnsi="Microsoft YaHei UI" w:hint="eastAsia"/>
                    <w:lang w:val="zh-CN" w:bidi="zh-CN"/>
                  </w:rPr>
                  <w:t>职务</w:t>
                </w:r>
              </w:sdtContent>
            </w:sdt>
          </w:p>
        </w:tc>
        <w:tc>
          <w:tcPr>
            <w:tcW w:w="1155" w:type="pct"/>
          </w:tcPr>
          <w:p w14:paraId="6ECFA4F1" w14:textId="5503E61F" w:rsidR="003312ED" w:rsidRPr="005869E4" w:rsidRDefault="00E30CE5">
            <w:pPr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 w:hint="eastAsia"/>
                </w:rPr>
                <w:alias w:val="日期："/>
                <w:tag w:val="日期："/>
                <w:id w:val="1537934345"/>
                <w:placeholder>
                  <w:docPart w:val="20D84BB40097423BB91C214E427A149C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5869E4">
                  <w:rPr>
                    <w:rFonts w:ascii="Microsoft YaHei UI" w:hAnsi="Microsoft YaHei UI" w:hint="eastAsia"/>
                    <w:lang w:val="zh-CN" w:bidi="zh-CN"/>
                  </w:rPr>
                  <w:t>日期</w:t>
                </w:r>
              </w:sdtContent>
            </w:sdt>
          </w:p>
        </w:tc>
      </w:tr>
      <w:tr w:rsidR="003312ED" w:rsidRPr="005869E4" w14:paraId="025DBC3B" w14:textId="77777777" w:rsidTr="003312ED">
        <w:tc>
          <w:tcPr>
            <w:tcW w:w="1923" w:type="pct"/>
          </w:tcPr>
          <w:p w14:paraId="6AB980EA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  <w:tc>
          <w:tcPr>
            <w:tcW w:w="1923" w:type="pct"/>
          </w:tcPr>
          <w:p w14:paraId="699393FB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  <w:tc>
          <w:tcPr>
            <w:tcW w:w="1155" w:type="pct"/>
          </w:tcPr>
          <w:p w14:paraId="5DA0F181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</w:tr>
      <w:tr w:rsidR="003312ED" w:rsidRPr="005869E4" w14:paraId="27B854AF" w14:textId="77777777" w:rsidTr="003312ED">
        <w:tc>
          <w:tcPr>
            <w:tcW w:w="1923" w:type="pct"/>
          </w:tcPr>
          <w:p w14:paraId="610AD928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  <w:tc>
          <w:tcPr>
            <w:tcW w:w="1923" w:type="pct"/>
          </w:tcPr>
          <w:p w14:paraId="7839B670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  <w:tc>
          <w:tcPr>
            <w:tcW w:w="1155" w:type="pct"/>
          </w:tcPr>
          <w:p w14:paraId="5918CE89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</w:tr>
      <w:tr w:rsidR="003312ED" w:rsidRPr="005869E4" w14:paraId="195FE43B" w14:textId="77777777" w:rsidTr="003312ED">
        <w:tc>
          <w:tcPr>
            <w:tcW w:w="1923" w:type="pct"/>
          </w:tcPr>
          <w:p w14:paraId="65957B2A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  <w:tc>
          <w:tcPr>
            <w:tcW w:w="1923" w:type="pct"/>
          </w:tcPr>
          <w:p w14:paraId="32A2DFF0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  <w:tc>
          <w:tcPr>
            <w:tcW w:w="1155" w:type="pct"/>
          </w:tcPr>
          <w:p w14:paraId="2D75C052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</w:tr>
    </w:tbl>
    <w:p w14:paraId="0EC36821" w14:textId="77777777" w:rsidR="003312ED" w:rsidRPr="005869E4" w:rsidRDefault="003312ED">
      <w:pPr>
        <w:rPr>
          <w:rFonts w:ascii="Microsoft YaHei UI" w:hAnsi="Microsoft YaHei UI"/>
        </w:rPr>
      </w:pPr>
    </w:p>
    <w:tbl>
      <w:tblPr>
        <w:tblStyle w:val="43"/>
        <w:tblW w:w="5000" w:type="pct"/>
        <w:tblLook w:val="04A0" w:firstRow="1" w:lastRow="0" w:firstColumn="1" w:lastColumn="0" w:noHBand="0" w:noVBand="1"/>
        <w:tblDescription w:val="要输入“批准人”姓名和“日期”的表格"/>
      </w:tblPr>
      <w:tblGrid>
        <w:gridCol w:w="1301"/>
        <w:gridCol w:w="1728"/>
        <w:gridCol w:w="168"/>
        <w:gridCol w:w="1040"/>
        <w:gridCol w:w="554"/>
        <w:gridCol w:w="1283"/>
        <w:gridCol w:w="1746"/>
        <w:gridCol w:w="168"/>
        <w:gridCol w:w="1038"/>
      </w:tblGrid>
      <w:tr w:rsidR="003312ED" w:rsidRPr="005869E4" w14:paraId="262F1062" w14:textId="77777777" w:rsidTr="002A3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14:paraId="797E7268" w14:textId="77777777" w:rsidR="003312ED" w:rsidRPr="005869E4" w:rsidRDefault="003312ED">
            <w:pPr>
              <w:rPr>
                <w:rFonts w:ascii="Microsoft YaHei UI" w:hAnsi="Microsoft YaHei UI"/>
              </w:rPr>
            </w:pPr>
          </w:p>
        </w:tc>
        <w:tc>
          <w:tcPr>
            <w:tcW w:w="957" w:type="pct"/>
          </w:tcPr>
          <w:p w14:paraId="02F7F75F" w14:textId="77777777" w:rsidR="003312ED" w:rsidRPr="005869E4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93" w:type="pct"/>
          </w:tcPr>
          <w:p w14:paraId="7DD9A716" w14:textId="77777777" w:rsidR="003312ED" w:rsidRPr="005869E4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576" w:type="pct"/>
          </w:tcPr>
          <w:p w14:paraId="21EC0450" w14:textId="77777777" w:rsidR="003312ED" w:rsidRPr="005869E4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307" w:type="pct"/>
          </w:tcPr>
          <w:p w14:paraId="766E2B47" w14:textId="77777777" w:rsidR="003312ED" w:rsidRPr="005869E4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711" w:type="pct"/>
          </w:tcPr>
          <w:p w14:paraId="7B7F4829" w14:textId="77777777" w:rsidR="003312ED" w:rsidRPr="005869E4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967" w:type="pct"/>
          </w:tcPr>
          <w:p w14:paraId="5D005962" w14:textId="77777777" w:rsidR="003312ED" w:rsidRPr="005869E4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93" w:type="pct"/>
          </w:tcPr>
          <w:p w14:paraId="7171F49E" w14:textId="77777777" w:rsidR="003312ED" w:rsidRPr="005869E4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575" w:type="pct"/>
          </w:tcPr>
          <w:p w14:paraId="3BC24071" w14:textId="77777777" w:rsidR="003312ED" w:rsidRPr="005869E4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</w:tr>
      <w:tr w:rsidR="003312ED" w:rsidRPr="005869E4" w14:paraId="09DCCDE5" w14:textId="77777777" w:rsidTr="002A3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14:paraId="76945790" w14:textId="441BA88B" w:rsidR="003312ED" w:rsidRPr="005869E4" w:rsidRDefault="00E30CE5">
            <w:pPr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 w:hint="eastAsia"/>
                </w:rPr>
                <w:alias w:val="批准人："/>
                <w:tag w:val="批准人："/>
                <w:id w:val="-1471513911"/>
                <w:placeholder>
                  <w:docPart w:val="4947E8FE1A984D9E81FA4362C17E9CF2"/>
                </w:placeholder>
                <w:temporary/>
                <w:showingPlcHdr/>
                <w15:appearance w15:val="hidden"/>
              </w:sdtPr>
              <w:sdtEndPr/>
              <w:sdtContent>
                <w:r w:rsidR="001A728E" w:rsidRPr="005869E4">
                  <w:rPr>
                    <w:rFonts w:ascii="Microsoft YaHei UI" w:hAnsi="Microsoft YaHei UI" w:hint="eastAsia"/>
                    <w:lang w:val="zh-CN" w:bidi="zh-CN"/>
                  </w:rPr>
                  <w:t>批准人</w:t>
                </w:r>
              </w:sdtContent>
            </w:sdt>
          </w:p>
        </w:tc>
        <w:tc>
          <w:tcPr>
            <w:tcW w:w="957" w:type="pct"/>
          </w:tcPr>
          <w:p w14:paraId="33F038F5" w14:textId="77777777" w:rsidR="003312ED" w:rsidRPr="005869E4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93" w:type="pct"/>
          </w:tcPr>
          <w:p w14:paraId="21C5DC68" w14:textId="77777777" w:rsidR="003312ED" w:rsidRPr="005869E4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576" w:type="pct"/>
          </w:tcPr>
          <w:p w14:paraId="3EA54D9C" w14:textId="5C651FD0" w:rsidR="003312ED" w:rsidRPr="00CB0BEF" w:rsidRDefault="00E3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hAnsi="Microsoft YaHei UI"/>
                <w:b/>
                <w:bCs/>
              </w:rPr>
            </w:pPr>
            <w:sdt>
              <w:sdtPr>
                <w:rPr>
                  <w:rFonts w:ascii="Microsoft YaHei UI" w:hAnsi="Microsoft YaHei UI" w:hint="eastAsia"/>
                  <w:b/>
                  <w:bCs/>
                </w:rPr>
                <w:alias w:val="日期："/>
                <w:tag w:val="日期："/>
                <w:id w:val="801200682"/>
                <w:placeholder>
                  <w:docPart w:val="97E411B6DB4C401D8C58A6D451FC7D29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CB0BEF">
                  <w:rPr>
                    <w:rFonts w:ascii="Microsoft YaHei UI" w:hAnsi="Microsoft YaHei UI" w:hint="eastAsia"/>
                    <w:b/>
                    <w:bCs/>
                    <w:lang w:val="zh-CN" w:bidi="zh-CN"/>
                  </w:rPr>
                  <w:t>日期</w:t>
                </w:r>
              </w:sdtContent>
            </w:sdt>
          </w:p>
        </w:tc>
        <w:tc>
          <w:tcPr>
            <w:tcW w:w="307" w:type="pct"/>
          </w:tcPr>
          <w:p w14:paraId="669F2C9E" w14:textId="77777777" w:rsidR="003312ED" w:rsidRPr="005869E4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711" w:type="pct"/>
          </w:tcPr>
          <w:p w14:paraId="037F862A" w14:textId="39C75F21" w:rsidR="003312ED" w:rsidRPr="00CB0BEF" w:rsidRDefault="00E3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hAnsi="Microsoft YaHei UI"/>
                <w:b/>
                <w:bCs/>
              </w:rPr>
            </w:pPr>
            <w:sdt>
              <w:sdtPr>
                <w:rPr>
                  <w:rFonts w:ascii="Microsoft YaHei UI" w:hAnsi="Microsoft YaHei UI" w:hint="eastAsia"/>
                  <w:b/>
                  <w:bCs/>
                </w:rPr>
                <w:alias w:val="批准人："/>
                <w:tag w:val="批准人："/>
                <w:id w:val="340751849"/>
                <w:placeholder>
                  <w:docPart w:val="362DCF92063348DB960B5A2B9D2487FC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CB0BEF">
                  <w:rPr>
                    <w:rFonts w:ascii="Microsoft YaHei UI" w:hAnsi="Microsoft YaHei UI" w:hint="eastAsia"/>
                    <w:b/>
                    <w:bCs/>
                    <w:lang w:val="zh-CN" w:bidi="zh-CN"/>
                  </w:rPr>
                  <w:t>批准人</w:t>
                </w:r>
              </w:sdtContent>
            </w:sdt>
          </w:p>
        </w:tc>
        <w:tc>
          <w:tcPr>
            <w:tcW w:w="967" w:type="pct"/>
          </w:tcPr>
          <w:p w14:paraId="4E4AA7CA" w14:textId="77777777" w:rsidR="003312ED" w:rsidRPr="005869E4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tc>
          <w:tcPr>
            <w:tcW w:w="93" w:type="pct"/>
          </w:tcPr>
          <w:p w14:paraId="2113C282" w14:textId="77777777" w:rsidR="003312ED" w:rsidRPr="005869E4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</w:p>
        </w:tc>
        <w:bookmarkStart w:id="0" w:name="_GoBack"/>
        <w:tc>
          <w:tcPr>
            <w:tcW w:w="575" w:type="pct"/>
          </w:tcPr>
          <w:p w14:paraId="0E19ABB4" w14:textId="6F6EA6E4" w:rsidR="003312ED" w:rsidRPr="00CB0BEF" w:rsidRDefault="00E3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hAnsi="Microsoft YaHei UI"/>
                <w:b/>
                <w:bCs/>
              </w:rPr>
            </w:pPr>
            <w:sdt>
              <w:sdtPr>
                <w:rPr>
                  <w:rFonts w:ascii="Microsoft YaHei UI" w:hAnsi="Microsoft YaHei UI" w:hint="eastAsia"/>
                  <w:b/>
                  <w:bCs/>
                </w:rPr>
                <w:alias w:val="日期："/>
                <w:tag w:val="日期："/>
                <w:id w:val="-1618204298"/>
                <w:placeholder>
                  <w:docPart w:val="FA29BBA36BB14EA29506C33F3E386387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CB0BEF">
                  <w:rPr>
                    <w:rFonts w:ascii="Microsoft YaHei UI" w:hAnsi="Microsoft YaHei UI" w:hint="eastAsia"/>
                    <w:b/>
                    <w:bCs/>
                    <w:lang w:val="zh-CN" w:bidi="zh-CN"/>
                  </w:rPr>
                  <w:t>日期</w:t>
                </w:r>
              </w:sdtContent>
            </w:sdt>
            <w:bookmarkEnd w:id="0"/>
          </w:p>
        </w:tc>
      </w:tr>
    </w:tbl>
    <w:p w14:paraId="76D371D3" w14:textId="1C319C44" w:rsidR="003312ED" w:rsidRPr="005869E4" w:rsidRDefault="003312ED" w:rsidP="008D6D77">
      <w:pPr>
        <w:rPr>
          <w:rFonts w:ascii="Microsoft YaHei UI" w:hAnsi="Microsoft YaHei UI"/>
        </w:rPr>
      </w:pPr>
    </w:p>
    <w:sectPr w:rsidR="003312ED" w:rsidRPr="005869E4" w:rsidSect="005869E4">
      <w:footerReference w:type="default" r:id="rId10"/>
      <w:pgSz w:w="11906" w:h="16838" w:code="9"/>
      <w:pgMar w:top="1247" w:right="1440" w:bottom="1247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DF643" w14:textId="77777777" w:rsidR="00E30CE5" w:rsidRDefault="00E30CE5">
      <w:pPr>
        <w:spacing w:after="0"/>
      </w:pPr>
      <w:r>
        <w:separator/>
      </w:r>
    </w:p>
  </w:endnote>
  <w:endnote w:type="continuationSeparator" w:id="0">
    <w:p w14:paraId="61AFD8BB" w14:textId="77777777" w:rsidR="00E30CE5" w:rsidRDefault="00E30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altName w:val="Microsoft YaHei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1D817" w14:textId="53B8134B" w:rsidR="001E042A" w:rsidRPr="0075099B" w:rsidRDefault="001E042A" w:rsidP="001E042A">
    <w:pPr>
      <w:pStyle w:val="af0"/>
    </w:pPr>
    <w:r w:rsidRPr="0075099B">
      <w:rPr>
        <w:rFonts w:hint="eastAsia"/>
        <w:lang w:val="zh-CN" w:bidi="zh-CN"/>
      </w:rPr>
      <w:fldChar w:fldCharType="begin"/>
    </w:r>
    <w:r w:rsidRPr="0075099B">
      <w:rPr>
        <w:rFonts w:hint="eastAsia"/>
        <w:lang w:val="zh-CN" w:bidi="zh-CN"/>
      </w:rPr>
      <w:instrText xml:space="preserve"> PAGE   \* MERGEFORMAT </w:instrText>
    </w:r>
    <w:r w:rsidRPr="0075099B">
      <w:rPr>
        <w:rFonts w:hint="eastAsia"/>
        <w:lang w:val="zh-CN" w:bidi="zh-CN"/>
      </w:rPr>
      <w:fldChar w:fldCharType="separate"/>
    </w:r>
    <w:r w:rsidR="005869E4">
      <w:rPr>
        <w:lang w:val="zh-CN" w:bidi="zh-CN"/>
      </w:rPr>
      <w:t>2</w:t>
    </w:r>
    <w:r w:rsidRPr="0075099B">
      <w:rPr>
        <w:rFonts w:hint="eastAsia"/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D4FEC" w14:textId="77777777" w:rsidR="00E30CE5" w:rsidRDefault="00E30CE5">
      <w:pPr>
        <w:spacing w:after="0"/>
      </w:pPr>
      <w:r>
        <w:separator/>
      </w:r>
    </w:p>
  </w:footnote>
  <w:footnote w:type="continuationSeparator" w:id="0">
    <w:p w14:paraId="61AA5247" w14:textId="77777777" w:rsidR="00E30CE5" w:rsidRDefault="00E30C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2453F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860D7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FCE84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8A4AE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BE69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E61BA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6226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1096F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41ADA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8B2628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5" w15:restartNumberingAfterBreak="0">
    <w:nsid w:val="691B0E1A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720"/>
  <w:defaultTableStyle w:val="af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ED"/>
    <w:rsid w:val="00083B37"/>
    <w:rsid w:val="000A0612"/>
    <w:rsid w:val="001A3A1A"/>
    <w:rsid w:val="001A728E"/>
    <w:rsid w:val="001E042A"/>
    <w:rsid w:val="00225505"/>
    <w:rsid w:val="00226605"/>
    <w:rsid w:val="00230F8C"/>
    <w:rsid w:val="002A3B74"/>
    <w:rsid w:val="003312ED"/>
    <w:rsid w:val="003514C5"/>
    <w:rsid w:val="004018C1"/>
    <w:rsid w:val="004727F4"/>
    <w:rsid w:val="004A0A8D"/>
    <w:rsid w:val="004A4DCF"/>
    <w:rsid w:val="00575B92"/>
    <w:rsid w:val="005869E4"/>
    <w:rsid w:val="005D4DC9"/>
    <w:rsid w:val="005F7999"/>
    <w:rsid w:val="00626EDA"/>
    <w:rsid w:val="006D7FF8"/>
    <w:rsid w:val="006F0225"/>
    <w:rsid w:val="00704472"/>
    <w:rsid w:val="0075099B"/>
    <w:rsid w:val="007560D6"/>
    <w:rsid w:val="00791457"/>
    <w:rsid w:val="007F372E"/>
    <w:rsid w:val="00827FD7"/>
    <w:rsid w:val="00834D86"/>
    <w:rsid w:val="008A4836"/>
    <w:rsid w:val="008D5E06"/>
    <w:rsid w:val="008D6D77"/>
    <w:rsid w:val="00954BFF"/>
    <w:rsid w:val="00AA316B"/>
    <w:rsid w:val="00BC1FD2"/>
    <w:rsid w:val="00C92C41"/>
    <w:rsid w:val="00CA54F3"/>
    <w:rsid w:val="00CB0BEF"/>
    <w:rsid w:val="00D57E3E"/>
    <w:rsid w:val="00DB24CB"/>
    <w:rsid w:val="00DF5013"/>
    <w:rsid w:val="00E30CE5"/>
    <w:rsid w:val="00E9640A"/>
    <w:rsid w:val="00EF54C6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869E4"/>
    <w:pPr>
      <w:spacing w:after="120" w:line="240" w:lineRule="auto"/>
    </w:pPr>
    <w:rPr>
      <w:rFonts w:eastAsia="Microsoft YaHei UI"/>
      <w:color w:val="auto"/>
      <w:sz w:val="22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5869E4"/>
    <w:pPr>
      <w:keepNext/>
      <w:keepLines/>
      <w:spacing w:before="360"/>
      <w:outlineLvl w:val="0"/>
    </w:pPr>
    <w:rPr>
      <w:rFonts w:ascii="Microsoft YaHei UI" w:hAnsi="Microsoft YaHei UI"/>
      <w:b/>
      <w:bCs/>
      <w:caps/>
      <w:color w:val="1F4E79" w:themeColor="accent1" w:themeShade="80"/>
      <w:sz w:val="28"/>
    </w:rPr>
  </w:style>
  <w:style w:type="paragraph" w:styleId="21">
    <w:name w:val="heading 2"/>
    <w:basedOn w:val="a2"/>
    <w:next w:val="a2"/>
    <w:link w:val="22"/>
    <w:uiPriority w:val="9"/>
    <w:unhideWhenUsed/>
    <w:qFormat/>
    <w:rsid w:val="005869E4"/>
    <w:pPr>
      <w:keepNext/>
      <w:keepLines/>
      <w:numPr>
        <w:numId w:val="4"/>
      </w:numPr>
      <w:spacing w:before="240"/>
      <w:ind w:left="357" w:hanging="357"/>
      <w:outlineLvl w:val="1"/>
    </w:pPr>
    <w:rPr>
      <w:rFonts w:ascii="Microsoft YaHei UI" w:hAnsi="Microsoft YaHei UI"/>
      <w:b/>
      <w:bCs/>
      <w:color w:val="2E74B5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="Microsoft YaHei UI" w:hAnsi="Microsoft YaHei UI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="Microsoft YaHei UI" w:hAnsi="Microsoft YaHei UI"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="Microsoft YaHei UI" w:hAnsi="Microsoft YaHei U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75099B"/>
    <w:pPr>
      <w:keepNext/>
      <w:keepLines/>
      <w:spacing w:before="40" w:after="0"/>
      <w:outlineLvl w:val="5"/>
    </w:pPr>
    <w:rPr>
      <w:rFonts w:ascii="Microsoft YaHei UI" w:hAnsi="Microsoft YaHei U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5099B"/>
    <w:pPr>
      <w:keepNext/>
      <w:keepLines/>
      <w:spacing w:before="40" w:after="0"/>
      <w:outlineLvl w:val="6"/>
    </w:pPr>
    <w:rPr>
      <w:rFonts w:ascii="Microsoft YaHei UI" w:hAnsi="Microsoft YaHei U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="Microsoft YaHei UI" w:hAnsi="Microsoft YaHei UI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="Microsoft YaHei UI" w:hAnsi="Microsoft YaHei UI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"/>
    <w:qFormat/>
    <w:rsid w:val="005869E4"/>
    <w:pPr>
      <w:spacing w:after="0" w:line="420" w:lineRule="exact"/>
    </w:pPr>
    <w:rPr>
      <w:rFonts w:ascii="Microsoft YaHei UI" w:hAnsi="Microsoft YaHei UI" w:cstheme="majorBidi"/>
      <w:b/>
      <w:caps/>
      <w:color w:val="1F4E79" w:themeColor="accent1" w:themeShade="80"/>
      <w:kern w:val="28"/>
      <w:sz w:val="38"/>
    </w:rPr>
  </w:style>
  <w:style w:type="character" w:customStyle="1" w:styleId="a7">
    <w:name w:val="标题 字符"/>
    <w:basedOn w:val="a3"/>
    <w:link w:val="a6"/>
    <w:uiPriority w:val="1"/>
    <w:rsid w:val="005869E4"/>
    <w:rPr>
      <w:rFonts w:ascii="Microsoft YaHei UI" w:eastAsia="Microsoft YaHei UI" w:hAnsi="Microsoft YaHei UI" w:cstheme="majorBidi"/>
      <w:b/>
      <w:caps/>
      <w:color w:val="1F4E79" w:themeColor="accent1" w:themeShade="80"/>
      <w:kern w:val="28"/>
      <w:sz w:val="38"/>
      <w:szCs w:val="22"/>
    </w:rPr>
  </w:style>
  <w:style w:type="table" w:styleId="a8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2"/>
    <w:next w:val="a2"/>
    <w:link w:val="aa"/>
    <w:uiPriority w:val="2"/>
    <w:qFormat/>
    <w:rsid w:val="00827FD7"/>
    <w:pPr>
      <w:numPr>
        <w:ilvl w:val="1"/>
      </w:numPr>
      <w:spacing w:before="80" w:after="0" w:line="280" w:lineRule="exact"/>
    </w:pPr>
    <w:rPr>
      <w:rFonts w:ascii="Microsoft YaHei UI" w:hAnsi="Microsoft YaHei UI"/>
      <w:b/>
      <w:bCs/>
      <w:color w:val="2E74B5" w:themeColor="accent1" w:themeShade="BF"/>
      <w:sz w:val="24"/>
    </w:rPr>
  </w:style>
  <w:style w:type="character" w:customStyle="1" w:styleId="aa">
    <w:name w:val="副标题 字符"/>
    <w:basedOn w:val="a3"/>
    <w:link w:val="a9"/>
    <w:uiPriority w:val="2"/>
    <w:rsid w:val="00827FD7"/>
    <w:rPr>
      <w:rFonts w:ascii="Microsoft YaHei UI" w:eastAsia="Microsoft YaHei UI" w:hAnsi="Microsoft YaHei UI"/>
      <w:b/>
      <w:bCs/>
      <w:color w:val="2E74B5" w:themeColor="accent1" w:themeShade="BF"/>
      <w:sz w:val="24"/>
      <w:szCs w:val="22"/>
    </w:rPr>
  </w:style>
  <w:style w:type="character" w:customStyle="1" w:styleId="10">
    <w:name w:val="标题 1 字符"/>
    <w:basedOn w:val="a3"/>
    <w:link w:val="1"/>
    <w:uiPriority w:val="9"/>
    <w:rsid w:val="005869E4"/>
    <w:rPr>
      <w:rFonts w:ascii="Microsoft YaHei UI" w:eastAsia="Microsoft YaHei UI" w:hAnsi="Microsoft YaHei UI"/>
      <w:b/>
      <w:bCs/>
      <w:caps/>
      <w:color w:val="1F4E79" w:themeColor="accent1" w:themeShade="80"/>
      <w:sz w:val="28"/>
      <w:szCs w:val="22"/>
    </w:rPr>
  </w:style>
  <w:style w:type="table" w:customStyle="1" w:styleId="ab">
    <w:name w:val="提示表格"/>
    <w:basedOn w:val="a4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c">
    <w:name w:val="提示文本"/>
    <w:basedOn w:val="a2"/>
    <w:uiPriority w:val="19"/>
    <w:rsid w:val="002A3B74"/>
    <w:pPr>
      <w:spacing w:before="80" w:line="264" w:lineRule="auto"/>
      <w:ind w:right="576"/>
    </w:pPr>
    <w:rPr>
      <w:rFonts w:ascii="Microsoft YaHei UI" w:hAnsi="Microsoft YaHei UI"/>
      <w:i/>
      <w:iCs/>
      <w:color w:val="595959" w:themeColor="text1" w:themeTint="A6"/>
      <w:sz w:val="16"/>
    </w:rPr>
  </w:style>
  <w:style w:type="character" w:styleId="ad">
    <w:name w:val="Placeholder Text"/>
    <w:basedOn w:val="a3"/>
    <w:uiPriority w:val="99"/>
    <w:semiHidden/>
    <w:rPr>
      <w:rFonts w:ascii="Microsoft YaHei UI" w:eastAsia="Microsoft YaHei UI" w:hAnsi="Microsoft YaHei UI"/>
      <w:color w:val="808080"/>
    </w:rPr>
  </w:style>
  <w:style w:type="character" w:customStyle="1" w:styleId="32">
    <w:name w:val="标题 3 字符"/>
    <w:basedOn w:val="a3"/>
    <w:link w:val="31"/>
    <w:uiPriority w:val="9"/>
    <w:semiHidden/>
    <w:rsid w:val="008D5E06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22">
    <w:name w:val="标题 2 字符"/>
    <w:basedOn w:val="a3"/>
    <w:link w:val="21"/>
    <w:uiPriority w:val="9"/>
    <w:rsid w:val="005869E4"/>
    <w:rPr>
      <w:rFonts w:ascii="Microsoft YaHei UI" w:eastAsia="Microsoft YaHei UI" w:hAnsi="Microsoft YaHei UI"/>
      <w:b/>
      <w:bCs/>
      <w:color w:val="2E74B5" w:themeColor="accent1" w:themeShade="BF"/>
      <w:sz w:val="24"/>
      <w:szCs w:val="22"/>
    </w:rPr>
  </w:style>
  <w:style w:type="paragraph" w:styleId="a1">
    <w:name w:val="List Bullet"/>
    <w:basedOn w:val="a2"/>
    <w:uiPriority w:val="11"/>
    <w:unhideWhenUsed/>
    <w:qFormat/>
    <w:pPr>
      <w:numPr>
        <w:numId w:val="2"/>
      </w:numPr>
      <w:spacing w:after="60"/>
    </w:pPr>
    <w:rPr>
      <w:rFonts w:ascii="Microsoft YaHei UI" w:hAnsi="Microsoft YaHei UI"/>
    </w:rPr>
  </w:style>
  <w:style w:type="paragraph" w:styleId="ae">
    <w:name w:val="header"/>
    <w:basedOn w:val="a2"/>
    <w:link w:val="af"/>
    <w:uiPriority w:val="99"/>
    <w:unhideWhenUsed/>
    <w:pPr>
      <w:tabs>
        <w:tab w:val="center" w:pos="4680"/>
        <w:tab w:val="right" w:pos="9360"/>
      </w:tabs>
      <w:spacing w:after="0"/>
    </w:pPr>
    <w:rPr>
      <w:rFonts w:ascii="Microsoft YaHei UI" w:hAnsi="Microsoft YaHei UI"/>
    </w:rPr>
  </w:style>
  <w:style w:type="character" w:customStyle="1" w:styleId="af">
    <w:name w:val="页眉 字符"/>
    <w:basedOn w:val="a3"/>
    <w:link w:val="ae"/>
    <w:uiPriority w:val="99"/>
    <w:rPr>
      <w:rFonts w:ascii="Microsoft YaHei UI" w:eastAsia="Microsoft YaHei UI" w:hAnsi="Microsoft YaHei UI"/>
      <w:color w:val="auto"/>
      <w:sz w:val="22"/>
      <w:szCs w:val="22"/>
    </w:rPr>
  </w:style>
  <w:style w:type="paragraph" w:styleId="af0">
    <w:name w:val="footer"/>
    <w:basedOn w:val="a2"/>
    <w:link w:val="af1"/>
    <w:uiPriority w:val="99"/>
    <w:unhideWhenUsed/>
    <w:rsid w:val="001E042A"/>
    <w:pPr>
      <w:spacing w:before="200" w:after="0"/>
      <w:ind w:left="-216"/>
      <w:contextualSpacing/>
    </w:pPr>
    <w:rPr>
      <w:rFonts w:ascii="Microsoft YaHei UI" w:hAnsi="Microsoft YaHei UI" w:cstheme="majorBidi"/>
      <w:noProof/>
      <w:color w:val="1F4E79" w:themeColor="accent1" w:themeShade="80"/>
      <w:sz w:val="20"/>
    </w:rPr>
  </w:style>
  <w:style w:type="character" w:customStyle="1" w:styleId="af1">
    <w:name w:val="页脚 字符"/>
    <w:basedOn w:val="a3"/>
    <w:link w:val="af0"/>
    <w:uiPriority w:val="99"/>
    <w:rsid w:val="001E042A"/>
    <w:rPr>
      <w:rFonts w:ascii="Microsoft YaHei UI" w:eastAsia="Microsoft YaHei UI" w:hAnsi="Microsoft YaHei UI" w:cstheme="majorBidi"/>
      <w:noProof/>
      <w:color w:val="1F4E79" w:themeColor="accent1" w:themeShade="80"/>
      <w:sz w:val="20"/>
      <w:szCs w:val="22"/>
    </w:r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2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3">
    <w:name w:val="项目范围表格"/>
    <w:basedOn w:val="a4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42">
    <w:name w:val="标题 4 字符"/>
    <w:basedOn w:val="a3"/>
    <w:link w:val="41"/>
    <w:uiPriority w:val="9"/>
    <w:semiHidden/>
    <w:rsid w:val="008D5E06"/>
    <w:rPr>
      <w:rFonts w:ascii="Microsoft YaHei UI" w:eastAsia="Microsoft YaHei UI" w:hAnsi="Microsoft YaHei UI" w:cstheme="majorBidi"/>
      <w:i/>
      <w:iCs/>
      <w:color w:val="2E74B5" w:themeColor="accent1" w:themeShade="BF"/>
      <w:sz w:val="22"/>
      <w:szCs w:val="22"/>
    </w:rPr>
  </w:style>
  <w:style w:type="character" w:customStyle="1" w:styleId="52">
    <w:name w:val="标题 5 字符"/>
    <w:basedOn w:val="a3"/>
    <w:link w:val="51"/>
    <w:uiPriority w:val="9"/>
    <w:semiHidden/>
    <w:rsid w:val="008D5E06"/>
    <w:rPr>
      <w:rFonts w:ascii="Microsoft YaHei UI" w:eastAsia="Microsoft YaHei UI" w:hAnsi="Microsoft YaHei UI" w:cstheme="majorBidi"/>
      <w:color w:val="2E74B5" w:themeColor="accent1" w:themeShade="BF"/>
      <w:sz w:val="22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8D5E06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8D5E06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character" w:styleId="af4">
    <w:name w:val="Intense Emphasis"/>
    <w:basedOn w:val="a3"/>
    <w:uiPriority w:val="21"/>
    <w:semiHidden/>
    <w:unhideWhenUsed/>
    <w:qFormat/>
    <w:rsid w:val="008D5E06"/>
    <w:rPr>
      <w:rFonts w:ascii="Microsoft YaHei UI" w:eastAsia="Microsoft YaHei UI" w:hAnsi="Microsoft YaHei UI"/>
      <w:i/>
      <w:iCs/>
      <w:color w:val="2E74B5" w:themeColor="accent1" w:themeShade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="Microsoft YaHei UI" w:hAnsi="Microsoft YaHei UI"/>
      <w:i/>
      <w:iCs/>
      <w:color w:val="2E74B5" w:themeColor="accent1" w:themeShade="BF"/>
    </w:rPr>
  </w:style>
  <w:style w:type="character" w:customStyle="1" w:styleId="af6">
    <w:name w:val="明显引用 字符"/>
    <w:basedOn w:val="a3"/>
    <w:link w:val="af5"/>
    <w:uiPriority w:val="30"/>
    <w:semiHidden/>
    <w:rsid w:val="008D5E06"/>
    <w:rPr>
      <w:rFonts w:ascii="Microsoft YaHei UI" w:eastAsia="Microsoft YaHei UI" w:hAnsi="Microsoft YaHei UI"/>
      <w:i/>
      <w:iCs/>
      <w:color w:val="2E74B5" w:themeColor="accent1" w:themeShade="BF"/>
      <w:sz w:val="22"/>
      <w:szCs w:val="22"/>
    </w:rPr>
  </w:style>
  <w:style w:type="character" w:styleId="af7">
    <w:name w:val="Intense Reference"/>
    <w:basedOn w:val="a3"/>
    <w:uiPriority w:val="32"/>
    <w:semiHidden/>
    <w:unhideWhenUsed/>
    <w:qFormat/>
    <w:rsid w:val="008D5E06"/>
    <w:rPr>
      <w:rFonts w:ascii="Microsoft YaHei UI" w:eastAsia="Microsoft YaHei UI" w:hAnsi="Microsoft YaHei UI"/>
      <w:b/>
      <w:bCs/>
      <w:caps w:val="0"/>
      <w:smallCaps/>
      <w:color w:val="2E74B5" w:themeColor="accent1" w:themeShade="BF"/>
      <w:spacing w:val="5"/>
    </w:rPr>
  </w:style>
  <w:style w:type="paragraph" w:styleId="af8">
    <w:name w:val="Block Text"/>
    <w:basedOn w:val="a2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ascii="Microsoft YaHei UI" w:hAnsi="Microsoft YaHei UI"/>
      <w:i/>
      <w:iCs/>
      <w:color w:val="2E74B5" w:themeColor="accent1" w:themeShade="BF"/>
    </w:rPr>
  </w:style>
  <w:style w:type="character" w:styleId="af9">
    <w:name w:val="Hyperlink"/>
    <w:basedOn w:val="a3"/>
    <w:uiPriority w:val="99"/>
    <w:semiHidden/>
    <w:unhideWhenUsed/>
    <w:rsid w:val="008D5E06"/>
    <w:rPr>
      <w:rFonts w:ascii="Microsoft YaHei UI" w:eastAsia="Microsoft YaHei UI" w:hAnsi="Microsoft YaHei UI"/>
      <w:color w:val="D7230D" w:themeColor="accent6" w:themeShade="BF"/>
      <w:u w:val="single"/>
    </w:rPr>
  </w:style>
  <w:style w:type="character" w:customStyle="1" w:styleId="11">
    <w:name w:val="未处理的提及 1"/>
    <w:basedOn w:val="a3"/>
    <w:uiPriority w:val="99"/>
    <w:semiHidden/>
    <w:unhideWhenUsed/>
    <w:rsid w:val="008D5E06"/>
    <w:rPr>
      <w:rFonts w:ascii="Microsoft YaHei UI" w:eastAsia="Microsoft YaHei UI" w:hAnsi="Microsoft YaHei UI"/>
      <w:color w:val="595959" w:themeColor="text1" w:themeTint="A6"/>
      <w:shd w:val="clear" w:color="auto" w:fill="E1DFDD"/>
    </w:rPr>
  </w:style>
  <w:style w:type="paragraph" w:styleId="a0">
    <w:name w:val="List Number"/>
    <w:basedOn w:val="a2"/>
    <w:uiPriority w:val="11"/>
    <w:rsid w:val="00704472"/>
    <w:pPr>
      <w:numPr>
        <w:numId w:val="15"/>
      </w:numPr>
      <w:contextualSpacing/>
    </w:pPr>
    <w:rPr>
      <w:rFonts w:ascii="Microsoft YaHei UI" w:hAnsi="Microsoft YaHei UI"/>
    </w:rPr>
  </w:style>
  <w:style w:type="table" w:styleId="43">
    <w:name w:val="Plain Table 4"/>
    <w:basedOn w:val="a4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2">
    <w:name w:val="@他1"/>
    <w:basedOn w:val="a3"/>
    <w:uiPriority w:val="99"/>
    <w:semiHidden/>
    <w:unhideWhenUsed/>
    <w:rsid w:val="0075099B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75099B"/>
    <w:pPr>
      <w:numPr>
        <w:numId w:val="16"/>
      </w:numPr>
    </w:pPr>
  </w:style>
  <w:style w:type="numbering" w:styleId="111111">
    <w:name w:val="Outline List 1"/>
    <w:basedOn w:val="a5"/>
    <w:uiPriority w:val="99"/>
    <w:semiHidden/>
    <w:unhideWhenUsed/>
    <w:rsid w:val="0075099B"/>
    <w:pPr>
      <w:numPr>
        <w:numId w:val="17"/>
      </w:numPr>
    </w:pPr>
  </w:style>
  <w:style w:type="character" w:styleId="HTML">
    <w:name w:val="HTML Code"/>
    <w:basedOn w:val="a3"/>
    <w:uiPriority w:val="99"/>
    <w:semiHidden/>
    <w:unhideWhenUsed/>
    <w:rsid w:val="0075099B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75099B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75099B"/>
    <w:pPr>
      <w:spacing w:after="0"/>
    </w:pPr>
    <w:rPr>
      <w:rFonts w:ascii="Microsoft YaHei UI" w:hAnsi="Microsoft YaHei UI"/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75099B"/>
    <w:rPr>
      <w:rFonts w:ascii="Microsoft YaHei UI" w:eastAsia="Microsoft YaHei UI" w:hAnsi="Microsoft YaHei UI"/>
      <w:i/>
      <w:iCs/>
      <w:color w:val="auto"/>
      <w:sz w:val="22"/>
      <w:szCs w:val="22"/>
    </w:rPr>
  </w:style>
  <w:style w:type="character" w:styleId="HTML3">
    <w:name w:val="HTML Definition"/>
    <w:basedOn w:val="a3"/>
    <w:uiPriority w:val="99"/>
    <w:semiHidden/>
    <w:unhideWhenUsed/>
    <w:rsid w:val="0075099B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75099B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75099B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75099B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75099B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75099B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75099B"/>
    <w:pPr>
      <w:spacing w:after="0"/>
    </w:pPr>
    <w:rPr>
      <w:rFonts w:ascii="Microsoft YaHei UI" w:hAnsi="Microsoft YaHei UI"/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75099B"/>
    <w:rPr>
      <w:rFonts w:ascii="Microsoft YaHei UI" w:eastAsia="Microsoft YaHei UI" w:hAnsi="Microsoft YaHei UI"/>
      <w:color w:val="auto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75099B"/>
    <w:pPr>
      <w:spacing w:after="100"/>
    </w:pPr>
    <w:rPr>
      <w:rFonts w:ascii="Microsoft YaHei UI" w:hAnsi="Microsoft YaHei UI"/>
    </w:rPr>
  </w:style>
  <w:style w:type="paragraph" w:styleId="TOC2">
    <w:name w:val="toc 2"/>
    <w:basedOn w:val="a2"/>
    <w:next w:val="a2"/>
    <w:autoRedefine/>
    <w:uiPriority w:val="39"/>
    <w:semiHidden/>
    <w:unhideWhenUsed/>
    <w:rsid w:val="0075099B"/>
    <w:pPr>
      <w:spacing w:after="100"/>
      <w:ind w:left="220"/>
    </w:pPr>
    <w:rPr>
      <w:rFonts w:ascii="Microsoft YaHei UI" w:hAnsi="Microsoft YaHei UI"/>
    </w:rPr>
  </w:style>
  <w:style w:type="paragraph" w:styleId="TOC3">
    <w:name w:val="toc 3"/>
    <w:basedOn w:val="a2"/>
    <w:next w:val="a2"/>
    <w:autoRedefine/>
    <w:uiPriority w:val="39"/>
    <w:semiHidden/>
    <w:unhideWhenUsed/>
    <w:rsid w:val="0075099B"/>
    <w:pPr>
      <w:spacing w:after="100"/>
      <w:ind w:left="440"/>
    </w:pPr>
    <w:rPr>
      <w:rFonts w:ascii="Microsoft YaHei UI" w:hAnsi="Microsoft YaHei UI"/>
    </w:rPr>
  </w:style>
  <w:style w:type="paragraph" w:styleId="TOC4">
    <w:name w:val="toc 4"/>
    <w:basedOn w:val="a2"/>
    <w:next w:val="a2"/>
    <w:autoRedefine/>
    <w:uiPriority w:val="39"/>
    <w:semiHidden/>
    <w:unhideWhenUsed/>
    <w:rsid w:val="0075099B"/>
    <w:pPr>
      <w:spacing w:after="100"/>
      <w:ind w:left="660"/>
    </w:pPr>
    <w:rPr>
      <w:rFonts w:ascii="Microsoft YaHei UI" w:hAnsi="Microsoft YaHei UI"/>
    </w:rPr>
  </w:style>
  <w:style w:type="paragraph" w:styleId="TOC5">
    <w:name w:val="toc 5"/>
    <w:basedOn w:val="a2"/>
    <w:next w:val="a2"/>
    <w:autoRedefine/>
    <w:uiPriority w:val="39"/>
    <w:semiHidden/>
    <w:unhideWhenUsed/>
    <w:rsid w:val="0075099B"/>
    <w:pPr>
      <w:spacing w:after="100"/>
      <w:ind w:left="880"/>
    </w:pPr>
    <w:rPr>
      <w:rFonts w:ascii="Microsoft YaHei UI" w:hAnsi="Microsoft YaHei UI"/>
    </w:rPr>
  </w:style>
  <w:style w:type="paragraph" w:styleId="TOC6">
    <w:name w:val="toc 6"/>
    <w:basedOn w:val="a2"/>
    <w:next w:val="a2"/>
    <w:autoRedefine/>
    <w:uiPriority w:val="39"/>
    <w:semiHidden/>
    <w:unhideWhenUsed/>
    <w:rsid w:val="0075099B"/>
    <w:pPr>
      <w:spacing w:after="100"/>
      <w:ind w:left="1100"/>
    </w:pPr>
    <w:rPr>
      <w:rFonts w:ascii="Microsoft YaHei UI" w:hAnsi="Microsoft YaHei UI"/>
    </w:rPr>
  </w:style>
  <w:style w:type="paragraph" w:styleId="TOC7">
    <w:name w:val="toc 7"/>
    <w:basedOn w:val="a2"/>
    <w:next w:val="a2"/>
    <w:autoRedefine/>
    <w:uiPriority w:val="39"/>
    <w:semiHidden/>
    <w:unhideWhenUsed/>
    <w:rsid w:val="0075099B"/>
    <w:pPr>
      <w:spacing w:after="100"/>
      <w:ind w:left="1320"/>
    </w:pPr>
    <w:rPr>
      <w:rFonts w:ascii="Microsoft YaHei UI" w:hAnsi="Microsoft YaHei UI"/>
    </w:rPr>
  </w:style>
  <w:style w:type="paragraph" w:styleId="TOC8">
    <w:name w:val="toc 8"/>
    <w:basedOn w:val="a2"/>
    <w:next w:val="a2"/>
    <w:autoRedefine/>
    <w:uiPriority w:val="39"/>
    <w:semiHidden/>
    <w:unhideWhenUsed/>
    <w:rsid w:val="0075099B"/>
    <w:pPr>
      <w:spacing w:after="100"/>
      <w:ind w:left="1540"/>
    </w:pPr>
    <w:rPr>
      <w:rFonts w:ascii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75099B"/>
    <w:pPr>
      <w:spacing w:after="100"/>
      <w:ind w:left="1760"/>
    </w:pPr>
    <w:rPr>
      <w:rFonts w:ascii="Microsoft YaHei UI" w:hAnsi="Microsoft YaHei UI"/>
    </w:rPr>
  </w:style>
  <w:style w:type="paragraph" w:styleId="TOC">
    <w:name w:val="TOC Heading"/>
    <w:basedOn w:val="1"/>
    <w:next w:val="a2"/>
    <w:uiPriority w:val="39"/>
    <w:semiHidden/>
    <w:unhideWhenUsed/>
    <w:qFormat/>
    <w:rsid w:val="0075099B"/>
    <w:pPr>
      <w:spacing w:before="240" w:after="0" w:line="259" w:lineRule="auto"/>
      <w:outlineLvl w:val="9"/>
    </w:pPr>
    <w:rPr>
      <w:rFonts w:cstheme="majorBidi"/>
      <w:b w:val="0"/>
      <w:bCs w:val="0"/>
      <w:caps w:val="0"/>
      <w:color w:val="2E74B5" w:themeColor="accent1" w:themeShade="BF"/>
      <w:sz w:val="32"/>
      <w:szCs w:val="32"/>
    </w:rPr>
  </w:style>
  <w:style w:type="character" w:styleId="afa">
    <w:name w:val="Subtle Reference"/>
    <w:basedOn w:val="a3"/>
    <w:uiPriority w:val="31"/>
    <w:semiHidden/>
    <w:unhideWhenUsed/>
    <w:qFormat/>
    <w:rsid w:val="0075099B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b">
    <w:name w:val="Subtle Emphasis"/>
    <w:basedOn w:val="a3"/>
    <w:uiPriority w:val="19"/>
    <w:semiHidden/>
    <w:unhideWhenUsed/>
    <w:qFormat/>
    <w:rsid w:val="0075099B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c">
    <w:name w:val="Table Professional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28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2C283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BB40" w:themeColor="accent2"/>
        <w:bottom w:val="single" w:sz="8" w:space="0" w:color="86BB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BB40" w:themeColor="accent2"/>
        </w:tcBorders>
      </w:tcPr>
    </w:tblStylePr>
    <w:tblStylePr w:type="lastRow">
      <w:rPr>
        <w:b/>
        <w:bCs/>
        <w:color w:val="2C283A" w:themeColor="text2"/>
      </w:rPr>
      <w:tblPr/>
      <w:tcPr>
        <w:tcBorders>
          <w:top w:val="single" w:sz="8" w:space="0" w:color="86BB40" w:themeColor="accent2"/>
          <w:bottom w:val="single" w:sz="8" w:space="0" w:color="86BB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BB40" w:themeColor="accent2"/>
          <w:bottom w:val="single" w:sz="8" w:space="0" w:color="86BB40" w:themeColor="accent2"/>
        </w:tcBorders>
      </w:tcPr>
    </w:tblStylePr>
    <w:tblStylePr w:type="band1Vert">
      <w:tblPr/>
      <w:tcPr>
        <w:shd w:val="clear" w:color="auto" w:fill="E1EECF" w:themeFill="accent2" w:themeFillTint="3F"/>
      </w:tcPr>
    </w:tblStylePr>
    <w:tblStylePr w:type="band1Horz">
      <w:tblPr/>
      <w:tcPr>
        <w:shd w:val="clear" w:color="auto" w:fill="E1EEC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4BF2E" w:themeColor="accent3"/>
        <w:bottom w:val="single" w:sz="8" w:space="0" w:color="F4BF2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BF2E" w:themeColor="accent3"/>
        </w:tcBorders>
      </w:tcPr>
    </w:tblStylePr>
    <w:tblStylePr w:type="lastRow">
      <w:rPr>
        <w:b/>
        <w:bCs/>
        <w:color w:val="2C283A" w:themeColor="text2"/>
      </w:rPr>
      <w:tblPr/>
      <w:tcPr>
        <w:tcBorders>
          <w:top w:val="single" w:sz="8" w:space="0" w:color="F4BF2E" w:themeColor="accent3"/>
          <w:bottom w:val="single" w:sz="8" w:space="0" w:color="F4BF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BF2E" w:themeColor="accent3"/>
          <w:bottom w:val="single" w:sz="8" w:space="0" w:color="F4BF2E" w:themeColor="accent3"/>
        </w:tcBorders>
      </w:tcPr>
    </w:tblStylePr>
    <w:tblStylePr w:type="band1Vert">
      <w:tblPr/>
      <w:tcPr>
        <w:shd w:val="clear" w:color="auto" w:fill="FCEECB" w:themeFill="accent3" w:themeFillTint="3F"/>
      </w:tcPr>
    </w:tblStylePr>
    <w:tblStylePr w:type="band1Horz">
      <w:tblPr/>
      <w:tcPr>
        <w:shd w:val="clear" w:color="auto" w:fill="FCEEC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66C" w:themeColor="accent4"/>
        <w:bottom w:val="single" w:sz="8" w:space="0" w:color="F3866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66C" w:themeColor="accent4"/>
        </w:tcBorders>
      </w:tcPr>
    </w:tblStylePr>
    <w:tblStylePr w:type="lastRow">
      <w:rPr>
        <w:b/>
        <w:bCs/>
        <w:color w:val="2C283A" w:themeColor="text2"/>
      </w:rPr>
      <w:tblPr/>
      <w:tcPr>
        <w:tcBorders>
          <w:top w:val="single" w:sz="8" w:space="0" w:color="F3866C" w:themeColor="accent4"/>
          <w:bottom w:val="single" w:sz="8" w:space="0" w:color="F3866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66C" w:themeColor="accent4"/>
          <w:bottom w:val="single" w:sz="8" w:space="0" w:color="F3866C" w:themeColor="accent4"/>
        </w:tcBorders>
      </w:tcPr>
    </w:tblStylePr>
    <w:tblStylePr w:type="band1Vert">
      <w:tblPr/>
      <w:tcPr>
        <w:shd w:val="clear" w:color="auto" w:fill="FCE0DA" w:themeFill="accent4" w:themeFillTint="3F"/>
      </w:tcPr>
    </w:tblStylePr>
    <w:tblStylePr w:type="band1Horz">
      <w:tblPr/>
      <w:tcPr>
        <w:shd w:val="clear" w:color="auto" w:fill="FCE0DA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588D" w:themeColor="accent5"/>
        <w:bottom w:val="single" w:sz="8" w:space="0" w:color="9258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588D" w:themeColor="accent5"/>
        </w:tcBorders>
      </w:tcPr>
    </w:tblStylePr>
    <w:tblStylePr w:type="lastRow">
      <w:rPr>
        <w:b/>
        <w:bCs/>
        <w:color w:val="2C283A" w:themeColor="text2"/>
      </w:rPr>
      <w:tblPr/>
      <w:tcPr>
        <w:tcBorders>
          <w:top w:val="single" w:sz="8" w:space="0" w:color="92588D" w:themeColor="accent5"/>
          <w:bottom w:val="single" w:sz="8" w:space="0" w:color="9258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588D" w:themeColor="accent5"/>
          <w:bottom w:val="single" w:sz="8" w:space="0" w:color="92588D" w:themeColor="accent5"/>
        </w:tcBorders>
      </w:tcPr>
    </w:tblStylePr>
    <w:tblStylePr w:type="band1Vert">
      <w:tblPr/>
      <w:tcPr>
        <w:shd w:val="clear" w:color="auto" w:fill="E5D4E3" w:themeFill="accent5" w:themeFillTint="3F"/>
      </w:tcPr>
    </w:tblStylePr>
    <w:tblStylePr w:type="band1Horz">
      <w:tblPr/>
      <w:tcPr>
        <w:shd w:val="clear" w:color="auto" w:fill="E5D4E3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533F" w:themeColor="accent6"/>
        <w:bottom w:val="single" w:sz="8" w:space="0" w:color="F353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533F" w:themeColor="accent6"/>
        </w:tcBorders>
      </w:tcPr>
    </w:tblStylePr>
    <w:tblStylePr w:type="lastRow">
      <w:rPr>
        <w:b/>
        <w:bCs/>
        <w:color w:val="2C283A" w:themeColor="text2"/>
      </w:rPr>
      <w:tblPr/>
      <w:tcPr>
        <w:tcBorders>
          <w:top w:val="single" w:sz="8" w:space="0" w:color="F3533F" w:themeColor="accent6"/>
          <w:bottom w:val="single" w:sz="8" w:space="0" w:color="F353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533F" w:themeColor="accent6"/>
          <w:bottom w:val="single" w:sz="8" w:space="0" w:color="F3533F" w:themeColor="accent6"/>
        </w:tcBorders>
      </w:tcPr>
    </w:tblStylePr>
    <w:tblStylePr w:type="band1Vert">
      <w:tblPr/>
      <w:tcPr>
        <w:shd w:val="clear" w:color="auto" w:fill="FCD4CF" w:themeFill="accent6" w:themeFillTint="3F"/>
      </w:tcPr>
    </w:tblStylePr>
    <w:tblStylePr w:type="band1Horz">
      <w:tblPr/>
      <w:tcPr>
        <w:shd w:val="clear" w:color="auto" w:fill="FCD4CF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6BB40" w:themeColor="accent2"/>
        <w:left w:val="single" w:sz="8" w:space="0" w:color="86BB40" w:themeColor="accent2"/>
        <w:bottom w:val="single" w:sz="8" w:space="0" w:color="86BB40" w:themeColor="accent2"/>
        <w:right w:val="single" w:sz="8" w:space="0" w:color="86BB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BB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BB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BB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E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E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4BF2E" w:themeColor="accent3"/>
        <w:left w:val="single" w:sz="8" w:space="0" w:color="F4BF2E" w:themeColor="accent3"/>
        <w:bottom w:val="single" w:sz="8" w:space="0" w:color="F4BF2E" w:themeColor="accent3"/>
        <w:right w:val="single" w:sz="8" w:space="0" w:color="F4BF2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BF2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BF2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BF2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E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E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866C" w:themeColor="accent4"/>
        <w:left w:val="single" w:sz="8" w:space="0" w:color="F3866C" w:themeColor="accent4"/>
        <w:bottom w:val="single" w:sz="8" w:space="0" w:color="F3866C" w:themeColor="accent4"/>
        <w:right w:val="single" w:sz="8" w:space="0" w:color="F3866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66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66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66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0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0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2588D" w:themeColor="accent5"/>
        <w:left w:val="single" w:sz="8" w:space="0" w:color="92588D" w:themeColor="accent5"/>
        <w:bottom w:val="single" w:sz="8" w:space="0" w:color="92588D" w:themeColor="accent5"/>
        <w:right w:val="single" w:sz="8" w:space="0" w:color="9258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58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58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58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4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D4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533F" w:themeColor="accent6"/>
        <w:left w:val="single" w:sz="8" w:space="0" w:color="F3533F" w:themeColor="accent6"/>
        <w:bottom w:val="single" w:sz="8" w:space="0" w:color="F3533F" w:themeColor="accent6"/>
        <w:right w:val="single" w:sz="8" w:space="0" w:color="F353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53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53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53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A4CD6E" w:themeColor="accent2" w:themeTint="BF"/>
        <w:left w:val="single" w:sz="8" w:space="0" w:color="A4CD6E" w:themeColor="accent2" w:themeTint="BF"/>
        <w:bottom w:val="single" w:sz="8" w:space="0" w:color="A4CD6E" w:themeColor="accent2" w:themeTint="BF"/>
        <w:right w:val="single" w:sz="8" w:space="0" w:color="A4CD6E" w:themeColor="accent2" w:themeTint="BF"/>
        <w:insideH w:val="single" w:sz="8" w:space="0" w:color="A4CD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CD6E" w:themeColor="accent2" w:themeTint="BF"/>
          <w:left w:val="single" w:sz="8" w:space="0" w:color="A4CD6E" w:themeColor="accent2" w:themeTint="BF"/>
          <w:bottom w:val="single" w:sz="8" w:space="0" w:color="A4CD6E" w:themeColor="accent2" w:themeTint="BF"/>
          <w:right w:val="single" w:sz="8" w:space="0" w:color="A4CD6E" w:themeColor="accent2" w:themeTint="BF"/>
          <w:insideH w:val="nil"/>
          <w:insideV w:val="nil"/>
        </w:tcBorders>
        <w:shd w:val="clear" w:color="auto" w:fill="86BB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CD6E" w:themeColor="accent2" w:themeTint="BF"/>
          <w:left w:val="single" w:sz="8" w:space="0" w:color="A4CD6E" w:themeColor="accent2" w:themeTint="BF"/>
          <w:bottom w:val="single" w:sz="8" w:space="0" w:color="A4CD6E" w:themeColor="accent2" w:themeTint="BF"/>
          <w:right w:val="single" w:sz="8" w:space="0" w:color="A4CD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E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6CE62" w:themeColor="accent3" w:themeTint="BF"/>
        <w:left w:val="single" w:sz="8" w:space="0" w:color="F6CE62" w:themeColor="accent3" w:themeTint="BF"/>
        <w:bottom w:val="single" w:sz="8" w:space="0" w:color="F6CE62" w:themeColor="accent3" w:themeTint="BF"/>
        <w:right w:val="single" w:sz="8" w:space="0" w:color="F6CE62" w:themeColor="accent3" w:themeTint="BF"/>
        <w:insideH w:val="single" w:sz="8" w:space="0" w:color="F6CE6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CE62" w:themeColor="accent3" w:themeTint="BF"/>
          <w:left w:val="single" w:sz="8" w:space="0" w:color="F6CE62" w:themeColor="accent3" w:themeTint="BF"/>
          <w:bottom w:val="single" w:sz="8" w:space="0" w:color="F6CE62" w:themeColor="accent3" w:themeTint="BF"/>
          <w:right w:val="single" w:sz="8" w:space="0" w:color="F6CE62" w:themeColor="accent3" w:themeTint="BF"/>
          <w:insideH w:val="nil"/>
          <w:insideV w:val="nil"/>
        </w:tcBorders>
        <w:shd w:val="clear" w:color="auto" w:fill="F4BF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CE62" w:themeColor="accent3" w:themeTint="BF"/>
          <w:left w:val="single" w:sz="8" w:space="0" w:color="F6CE62" w:themeColor="accent3" w:themeTint="BF"/>
          <w:bottom w:val="single" w:sz="8" w:space="0" w:color="F6CE62" w:themeColor="accent3" w:themeTint="BF"/>
          <w:right w:val="single" w:sz="8" w:space="0" w:color="F6CE6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E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6A490" w:themeColor="accent4" w:themeTint="BF"/>
        <w:left w:val="single" w:sz="8" w:space="0" w:color="F6A490" w:themeColor="accent4" w:themeTint="BF"/>
        <w:bottom w:val="single" w:sz="8" w:space="0" w:color="F6A490" w:themeColor="accent4" w:themeTint="BF"/>
        <w:right w:val="single" w:sz="8" w:space="0" w:color="F6A490" w:themeColor="accent4" w:themeTint="BF"/>
        <w:insideH w:val="single" w:sz="8" w:space="0" w:color="F6A49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A490" w:themeColor="accent4" w:themeTint="BF"/>
          <w:left w:val="single" w:sz="8" w:space="0" w:color="F6A490" w:themeColor="accent4" w:themeTint="BF"/>
          <w:bottom w:val="single" w:sz="8" w:space="0" w:color="F6A490" w:themeColor="accent4" w:themeTint="BF"/>
          <w:right w:val="single" w:sz="8" w:space="0" w:color="F6A490" w:themeColor="accent4" w:themeTint="BF"/>
          <w:insideH w:val="nil"/>
          <w:insideV w:val="nil"/>
        </w:tcBorders>
        <w:shd w:val="clear" w:color="auto" w:fill="F3866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A490" w:themeColor="accent4" w:themeTint="BF"/>
          <w:left w:val="single" w:sz="8" w:space="0" w:color="F6A490" w:themeColor="accent4" w:themeTint="BF"/>
          <w:bottom w:val="single" w:sz="8" w:space="0" w:color="F6A490" w:themeColor="accent4" w:themeTint="BF"/>
          <w:right w:val="single" w:sz="8" w:space="0" w:color="F6A49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0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0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B17DAC" w:themeColor="accent5" w:themeTint="BF"/>
        <w:left w:val="single" w:sz="8" w:space="0" w:color="B17DAC" w:themeColor="accent5" w:themeTint="BF"/>
        <w:bottom w:val="single" w:sz="8" w:space="0" w:color="B17DAC" w:themeColor="accent5" w:themeTint="BF"/>
        <w:right w:val="single" w:sz="8" w:space="0" w:color="B17DAC" w:themeColor="accent5" w:themeTint="BF"/>
        <w:insideH w:val="single" w:sz="8" w:space="0" w:color="B17DA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7DAC" w:themeColor="accent5" w:themeTint="BF"/>
          <w:left w:val="single" w:sz="8" w:space="0" w:color="B17DAC" w:themeColor="accent5" w:themeTint="BF"/>
          <w:bottom w:val="single" w:sz="8" w:space="0" w:color="B17DAC" w:themeColor="accent5" w:themeTint="BF"/>
          <w:right w:val="single" w:sz="8" w:space="0" w:color="B17DAC" w:themeColor="accent5" w:themeTint="BF"/>
          <w:insideH w:val="nil"/>
          <w:insideV w:val="nil"/>
        </w:tcBorders>
        <w:shd w:val="clear" w:color="auto" w:fill="9258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7DAC" w:themeColor="accent5" w:themeTint="BF"/>
          <w:left w:val="single" w:sz="8" w:space="0" w:color="B17DAC" w:themeColor="accent5" w:themeTint="BF"/>
          <w:bottom w:val="single" w:sz="8" w:space="0" w:color="B17DAC" w:themeColor="accent5" w:themeTint="BF"/>
          <w:right w:val="single" w:sz="8" w:space="0" w:color="B17DA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4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D4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67D6F" w:themeColor="accent6" w:themeTint="BF"/>
        <w:left w:val="single" w:sz="8" w:space="0" w:color="F67D6F" w:themeColor="accent6" w:themeTint="BF"/>
        <w:bottom w:val="single" w:sz="8" w:space="0" w:color="F67D6F" w:themeColor="accent6" w:themeTint="BF"/>
        <w:right w:val="single" w:sz="8" w:space="0" w:color="F67D6F" w:themeColor="accent6" w:themeTint="BF"/>
        <w:insideH w:val="single" w:sz="8" w:space="0" w:color="F67D6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7D6F" w:themeColor="accent6" w:themeTint="BF"/>
          <w:left w:val="single" w:sz="8" w:space="0" w:color="F67D6F" w:themeColor="accent6" w:themeTint="BF"/>
          <w:bottom w:val="single" w:sz="8" w:space="0" w:color="F67D6F" w:themeColor="accent6" w:themeTint="BF"/>
          <w:right w:val="single" w:sz="8" w:space="0" w:color="F67D6F" w:themeColor="accent6" w:themeTint="BF"/>
          <w:insideH w:val="nil"/>
          <w:insideV w:val="nil"/>
        </w:tcBorders>
        <w:shd w:val="clear" w:color="auto" w:fill="F353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7D6F" w:themeColor="accent6" w:themeTint="BF"/>
          <w:left w:val="single" w:sz="8" w:space="0" w:color="F67D6F" w:themeColor="accent6" w:themeTint="BF"/>
          <w:bottom w:val="single" w:sz="8" w:space="0" w:color="F67D6F" w:themeColor="accent6" w:themeTint="BF"/>
          <w:right w:val="single" w:sz="8" w:space="0" w:color="F67D6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BB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BB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BB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BF2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2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BF2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66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66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66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58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8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58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53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53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53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A4CD6E" w:themeColor="accent2" w:themeTint="BF"/>
        <w:left w:val="single" w:sz="8" w:space="0" w:color="A4CD6E" w:themeColor="accent2" w:themeTint="BF"/>
        <w:bottom w:val="single" w:sz="8" w:space="0" w:color="A4CD6E" w:themeColor="accent2" w:themeTint="BF"/>
        <w:right w:val="single" w:sz="8" w:space="0" w:color="A4CD6E" w:themeColor="accent2" w:themeTint="BF"/>
        <w:insideH w:val="single" w:sz="8" w:space="0" w:color="A4CD6E" w:themeColor="accent2" w:themeTint="BF"/>
        <w:insideV w:val="single" w:sz="8" w:space="0" w:color="A4CD6E" w:themeColor="accent2" w:themeTint="BF"/>
      </w:tblBorders>
    </w:tblPr>
    <w:tcPr>
      <w:shd w:val="clear" w:color="auto" w:fill="E1EE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CD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E9E" w:themeFill="accent2" w:themeFillTint="7F"/>
      </w:tcPr>
    </w:tblStylePr>
    <w:tblStylePr w:type="band1Horz">
      <w:tblPr/>
      <w:tcPr>
        <w:shd w:val="clear" w:color="auto" w:fill="C2DE9E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6CE62" w:themeColor="accent3" w:themeTint="BF"/>
        <w:left w:val="single" w:sz="8" w:space="0" w:color="F6CE62" w:themeColor="accent3" w:themeTint="BF"/>
        <w:bottom w:val="single" w:sz="8" w:space="0" w:color="F6CE62" w:themeColor="accent3" w:themeTint="BF"/>
        <w:right w:val="single" w:sz="8" w:space="0" w:color="F6CE62" w:themeColor="accent3" w:themeTint="BF"/>
        <w:insideH w:val="single" w:sz="8" w:space="0" w:color="F6CE62" w:themeColor="accent3" w:themeTint="BF"/>
        <w:insideV w:val="single" w:sz="8" w:space="0" w:color="F6CE62" w:themeColor="accent3" w:themeTint="BF"/>
      </w:tblBorders>
    </w:tblPr>
    <w:tcPr>
      <w:shd w:val="clear" w:color="auto" w:fill="FCEE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CE6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96" w:themeFill="accent3" w:themeFillTint="7F"/>
      </w:tcPr>
    </w:tblStylePr>
    <w:tblStylePr w:type="band1Horz">
      <w:tblPr/>
      <w:tcPr>
        <w:shd w:val="clear" w:color="auto" w:fill="F9DE96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6A490" w:themeColor="accent4" w:themeTint="BF"/>
        <w:left w:val="single" w:sz="8" w:space="0" w:color="F6A490" w:themeColor="accent4" w:themeTint="BF"/>
        <w:bottom w:val="single" w:sz="8" w:space="0" w:color="F6A490" w:themeColor="accent4" w:themeTint="BF"/>
        <w:right w:val="single" w:sz="8" w:space="0" w:color="F6A490" w:themeColor="accent4" w:themeTint="BF"/>
        <w:insideH w:val="single" w:sz="8" w:space="0" w:color="F6A490" w:themeColor="accent4" w:themeTint="BF"/>
        <w:insideV w:val="single" w:sz="8" w:space="0" w:color="F6A490" w:themeColor="accent4" w:themeTint="BF"/>
      </w:tblBorders>
    </w:tblPr>
    <w:tcPr>
      <w:shd w:val="clear" w:color="auto" w:fill="FCE0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A49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2B5" w:themeFill="accent4" w:themeFillTint="7F"/>
      </w:tcPr>
    </w:tblStylePr>
    <w:tblStylePr w:type="band1Horz">
      <w:tblPr/>
      <w:tcPr>
        <w:shd w:val="clear" w:color="auto" w:fill="F9C2B5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B17DAC" w:themeColor="accent5" w:themeTint="BF"/>
        <w:left w:val="single" w:sz="8" w:space="0" w:color="B17DAC" w:themeColor="accent5" w:themeTint="BF"/>
        <w:bottom w:val="single" w:sz="8" w:space="0" w:color="B17DAC" w:themeColor="accent5" w:themeTint="BF"/>
        <w:right w:val="single" w:sz="8" w:space="0" w:color="B17DAC" w:themeColor="accent5" w:themeTint="BF"/>
        <w:insideH w:val="single" w:sz="8" w:space="0" w:color="B17DAC" w:themeColor="accent5" w:themeTint="BF"/>
        <w:insideV w:val="single" w:sz="8" w:space="0" w:color="B17DAC" w:themeColor="accent5" w:themeTint="BF"/>
      </w:tblBorders>
    </w:tblPr>
    <w:tcPr>
      <w:shd w:val="clear" w:color="auto" w:fill="E5D4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7DA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9C8" w:themeFill="accent5" w:themeFillTint="7F"/>
      </w:tcPr>
    </w:tblStylePr>
    <w:tblStylePr w:type="band1Horz">
      <w:tblPr/>
      <w:tcPr>
        <w:shd w:val="clear" w:color="auto" w:fill="CBA9C8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67D6F" w:themeColor="accent6" w:themeTint="BF"/>
        <w:left w:val="single" w:sz="8" w:space="0" w:color="F67D6F" w:themeColor="accent6" w:themeTint="BF"/>
        <w:bottom w:val="single" w:sz="8" w:space="0" w:color="F67D6F" w:themeColor="accent6" w:themeTint="BF"/>
        <w:right w:val="single" w:sz="8" w:space="0" w:color="F67D6F" w:themeColor="accent6" w:themeTint="BF"/>
        <w:insideH w:val="single" w:sz="8" w:space="0" w:color="F67D6F" w:themeColor="accent6" w:themeTint="BF"/>
        <w:insideV w:val="single" w:sz="8" w:space="0" w:color="F67D6F" w:themeColor="accent6" w:themeTint="BF"/>
      </w:tblBorders>
    </w:tblPr>
    <w:tcPr>
      <w:shd w:val="clear" w:color="auto" w:fill="FCD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7D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A99F" w:themeFill="accent6" w:themeFillTint="7F"/>
      </w:tcPr>
    </w:tblStylePr>
    <w:tblStylePr w:type="band1Horz">
      <w:tblPr/>
      <w:tcPr>
        <w:shd w:val="clear" w:color="auto" w:fill="F9A99F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6BB40" w:themeColor="accent2"/>
        <w:left w:val="single" w:sz="8" w:space="0" w:color="86BB40" w:themeColor="accent2"/>
        <w:bottom w:val="single" w:sz="8" w:space="0" w:color="86BB40" w:themeColor="accent2"/>
        <w:right w:val="single" w:sz="8" w:space="0" w:color="86BB40" w:themeColor="accent2"/>
        <w:insideH w:val="single" w:sz="8" w:space="0" w:color="86BB40" w:themeColor="accent2"/>
        <w:insideV w:val="single" w:sz="8" w:space="0" w:color="86BB40" w:themeColor="accent2"/>
      </w:tblBorders>
    </w:tblPr>
    <w:tcPr>
      <w:shd w:val="clear" w:color="auto" w:fill="E1EE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1D8" w:themeFill="accent2" w:themeFillTint="33"/>
      </w:tcPr>
    </w:tblStylePr>
    <w:tblStylePr w:type="band1Vert">
      <w:tblPr/>
      <w:tcPr>
        <w:shd w:val="clear" w:color="auto" w:fill="C2DE9E" w:themeFill="accent2" w:themeFillTint="7F"/>
      </w:tcPr>
    </w:tblStylePr>
    <w:tblStylePr w:type="band1Horz">
      <w:tblPr/>
      <w:tcPr>
        <w:tcBorders>
          <w:insideH w:val="single" w:sz="6" w:space="0" w:color="86BB40" w:themeColor="accent2"/>
          <w:insideV w:val="single" w:sz="6" w:space="0" w:color="86BB40" w:themeColor="accent2"/>
        </w:tcBorders>
        <w:shd w:val="clear" w:color="auto" w:fill="C2DE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4BF2E" w:themeColor="accent3"/>
        <w:left w:val="single" w:sz="8" w:space="0" w:color="F4BF2E" w:themeColor="accent3"/>
        <w:bottom w:val="single" w:sz="8" w:space="0" w:color="F4BF2E" w:themeColor="accent3"/>
        <w:right w:val="single" w:sz="8" w:space="0" w:color="F4BF2E" w:themeColor="accent3"/>
        <w:insideH w:val="single" w:sz="8" w:space="0" w:color="F4BF2E" w:themeColor="accent3"/>
        <w:insideV w:val="single" w:sz="8" w:space="0" w:color="F4BF2E" w:themeColor="accent3"/>
      </w:tblBorders>
    </w:tblPr>
    <w:tcPr>
      <w:shd w:val="clear" w:color="auto" w:fill="FCEE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2D5" w:themeFill="accent3" w:themeFillTint="33"/>
      </w:tcPr>
    </w:tblStylePr>
    <w:tblStylePr w:type="band1Vert">
      <w:tblPr/>
      <w:tcPr>
        <w:shd w:val="clear" w:color="auto" w:fill="F9DE96" w:themeFill="accent3" w:themeFillTint="7F"/>
      </w:tcPr>
    </w:tblStylePr>
    <w:tblStylePr w:type="band1Horz">
      <w:tblPr/>
      <w:tcPr>
        <w:tcBorders>
          <w:insideH w:val="single" w:sz="6" w:space="0" w:color="F4BF2E" w:themeColor="accent3"/>
          <w:insideV w:val="single" w:sz="6" w:space="0" w:color="F4BF2E" w:themeColor="accent3"/>
        </w:tcBorders>
        <w:shd w:val="clear" w:color="auto" w:fill="F9DE9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866C" w:themeColor="accent4"/>
        <w:left w:val="single" w:sz="8" w:space="0" w:color="F3866C" w:themeColor="accent4"/>
        <w:bottom w:val="single" w:sz="8" w:space="0" w:color="F3866C" w:themeColor="accent4"/>
        <w:right w:val="single" w:sz="8" w:space="0" w:color="F3866C" w:themeColor="accent4"/>
        <w:insideH w:val="single" w:sz="8" w:space="0" w:color="F3866C" w:themeColor="accent4"/>
        <w:insideV w:val="single" w:sz="8" w:space="0" w:color="F3866C" w:themeColor="accent4"/>
      </w:tblBorders>
    </w:tblPr>
    <w:tcPr>
      <w:shd w:val="clear" w:color="auto" w:fill="FCE0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E1" w:themeFill="accent4" w:themeFillTint="33"/>
      </w:tcPr>
    </w:tblStylePr>
    <w:tblStylePr w:type="band1Vert">
      <w:tblPr/>
      <w:tcPr>
        <w:shd w:val="clear" w:color="auto" w:fill="F9C2B5" w:themeFill="accent4" w:themeFillTint="7F"/>
      </w:tcPr>
    </w:tblStylePr>
    <w:tblStylePr w:type="band1Horz">
      <w:tblPr/>
      <w:tcPr>
        <w:tcBorders>
          <w:insideH w:val="single" w:sz="6" w:space="0" w:color="F3866C" w:themeColor="accent4"/>
          <w:insideV w:val="single" w:sz="6" w:space="0" w:color="F3866C" w:themeColor="accent4"/>
        </w:tcBorders>
        <w:shd w:val="clear" w:color="auto" w:fill="F9C2B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2588D" w:themeColor="accent5"/>
        <w:left w:val="single" w:sz="8" w:space="0" w:color="92588D" w:themeColor="accent5"/>
        <w:bottom w:val="single" w:sz="8" w:space="0" w:color="92588D" w:themeColor="accent5"/>
        <w:right w:val="single" w:sz="8" w:space="0" w:color="92588D" w:themeColor="accent5"/>
        <w:insideH w:val="single" w:sz="8" w:space="0" w:color="92588D" w:themeColor="accent5"/>
        <w:insideV w:val="single" w:sz="8" w:space="0" w:color="92588D" w:themeColor="accent5"/>
      </w:tblBorders>
    </w:tblPr>
    <w:tcPr>
      <w:shd w:val="clear" w:color="auto" w:fill="E5D4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CE9" w:themeFill="accent5" w:themeFillTint="33"/>
      </w:tcPr>
    </w:tblStylePr>
    <w:tblStylePr w:type="band1Vert">
      <w:tblPr/>
      <w:tcPr>
        <w:shd w:val="clear" w:color="auto" w:fill="CBA9C8" w:themeFill="accent5" w:themeFillTint="7F"/>
      </w:tcPr>
    </w:tblStylePr>
    <w:tblStylePr w:type="band1Horz">
      <w:tblPr/>
      <w:tcPr>
        <w:tcBorders>
          <w:insideH w:val="single" w:sz="6" w:space="0" w:color="92588D" w:themeColor="accent5"/>
          <w:insideV w:val="single" w:sz="6" w:space="0" w:color="92588D" w:themeColor="accent5"/>
        </w:tcBorders>
        <w:shd w:val="clear" w:color="auto" w:fill="CBA9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75099B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533F" w:themeColor="accent6"/>
        <w:left w:val="single" w:sz="8" w:space="0" w:color="F3533F" w:themeColor="accent6"/>
        <w:bottom w:val="single" w:sz="8" w:space="0" w:color="F3533F" w:themeColor="accent6"/>
        <w:right w:val="single" w:sz="8" w:space="0" w:color="F3533F" w:themeColor="accent6"/>
        <w:insideH w:val="single" w:sz="8" w:space="0" w:color="F3533F" w:themeColor="accent6"/>
        <w:insideV w:val="single" w:sz="8" w:space="0" w:color="F3533F" w:themeColor="accent6"/>
      </w:tblBorders>
    </w:tblPr>
    <w:tcPr>
      <w:shd w:val="clear" w:color="auto" w:fill="FCD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E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D8" w:themeFill="accent6" w:themeFillTint="33"/>
      </w:tcPr>
    </w:tblStylePr>
    <w:tblStylePr w:type="band1Vert">
      <w:tblPr/>
      <w:tcPr>
        <w:shd w:val="clear" w:color="auto" w:fill="F9A99F" w:themeFill="accent6" w:themeFillTint="7F"/>
      </w:tcPr>
    </w:tblStylePr>
    <w:tblStylePr w:type="band1Horz">
      <w:tblPr/>
      <w:tcPr>
        <w:tcBorders>
          <w:insideH w:val="single" w:sz="6" w:space="0" w:color="F3533F" w:themeColor="accent6"/>
          <w:insideV w:val="single" w:sz="6" w:space="0" w:color="F3533F" w:themeColor="accent6"/>
        </w:tcBorders>
        <w:shd w:val="clear" w:color="auto" w:fill="F9A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E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B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B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BB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BB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E9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E9E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E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BF2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BF2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BF2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BF2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E9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E96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0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66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66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66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66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C2B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C2B5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D4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58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58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58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58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A9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A9C8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53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53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53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53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A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A99F" w:themeFill="accent6" w:themeFillTint="7F"/>
      </w:tcPr>
    </w:tblStylePr>
  </w:style>
  <w:style w:type="paragraph" w:styleId="afd">
    <w:name w:val="Bibliography"/>
    <w:basedOn w:val="a2"/>
    <w:next w:val="a2"/>
    <w:uiPriority w:val="37"/>
    <w:semiHidden/>
    <w:unhideWhenUsed/>
    <w:rsid w:val="0075099B"/>
    <w:rPr>
      <w:rFonts w:ascii="Microsoft YaHei UI" w:hAnsi="Microsoft YaHei UI"/>
    </w:rPr>
  </w:style>
  <w:style w:type="character" w:styleId="afe">
    <w:name w:val="Book Title"/>
    <w:basedOn w:val="a3"/>
    <w:uiPriority w:val="33"/>
    <w:semiHidden/>
    <w:unhideWhenUsed/>
    <w:qFormat/>
    <w:rsid w:val="0075099B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16">
    <w:name w:val="井号标签1"/>
    <w:basedOn w:val="a3"/>
    <w:uiPriority w:val="99"/>
    <w:semiHidden/>
    <w:unhideWhenUsed/>
    <w:rsid w:val="0075099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">
    <w:name w:val="Message Header"/>
    <w:basedOn w:val="a2"/>
    <w:link w:val="aff0"/>
    <w:uiPriority w:val="99"/>
    <w:semiHidden/>
    <w:unhideWhenUsed/>
    <w:rsid w:val="00750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Microsoft YaHei UI" w:hAnsi="Microsoft YaHei UI" w:cstheme="majorBidi"/>
      <w:sz w:val="24"/>
      <w:szCs w:val="24"/>
    </w:rPr>
  </w:style>
  <w:style w:type="character" w:customStyle="1" w:styleId="aff0">
    <w:name w:val="信息标题 字符"/>
    <w:basedOn w:val="a3"/>
    <w:link w:val="aff"/>
    <w:uiPriority w:val="99"/>
    <w:semiHidden/>
    <w:rsid w:val="0075099B"/>
    <w:rPr>
      <w:rFonts w:ascii="Microsoft YaHei UI" w:eastAsia="Microsoft YaHei UI" w:hAnsi="Microsoft YaHei UI" w:cstheme="majorBidi"/>
      <w:color w:val="auto"/>
      <w:sz w:val="24"/>
      <w:szCs w:val="24"/>
      <w:shd w:val="pct20" w:color="auto" w:fill="auto"/>
    </w:rPr>
  </w:style>
  <w:style w:type="table" w:styleId="aff1">
    <w:name w:val="Table Elegant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2"/>
    <w:uiPriority w:val="99"/>
    <w:semiHidden/>
    <w:unhideWhenUsed/>
    <w:rsid w:val="0075099B"/>
    <w:pPr>
      <w:ind w:left="360" w:hanging="360"/>
      <w:contextualSpacing/>
    </w:pPr>
    <w:rPr>
      <w:rFonts w:ascii="Microsoft YaHei UI" w:hAnsi="Microsoft YaHei UI"/>
    </w:rPr>
  </w:style>
  <w:style w:type="paragraph" w:styleId="26">
    <w:name w:val="List 2"/>
    <w:basedOn w:val="a2"/>
    <w:uiPriority w:val="99"/>
    <w:semiHidden/>
    <w:unhideWhenUsed/>
    <w:rsid w:val="0075099B"/>
    <w:pPr>
      <w:ind w:left="720" w:hanging="360"/>
      <w:contextualSpacing/>
    </w:pPr>
    <w:rPr>
      <w:rFonts w:ascii="Microsoft YaHei UI" w:hAnsi="Microsoft YaHei UI"/>
    </w:rPr>
  </w:style>
  <w:style w:type="paragraph" w:styleId="34">
    <w:name w:val="List 3"/>
    <w:basedOn w:val="a2"/>
    <w:uiPriority w:val="99"/>
    <w:semiHidden/>
    <w:unhideWhenUsed/>
    <w:rsid w:val="0075099B"/>
    <w:pPr>
      <w:ind w:left="1080" w:hanging="360"/>
      <w:contextualSpacing/>
    </w:pPr>
    <w:rPr>
      <w:rFonts w:ascii="Microsoft YaHei UI" w:hAnsi="Microsoft YaHei UI"/>
    </w:rPr>
  </w:style>
  <w:style w:type="paragraph" w:styleId="44">
    <w:name w:val="List 4"/>
    <w:basedOn w:val="a2"/>
    <w:uiPriority w:val="99"/>
    <w:semiHidden/>
    <w:unhideWhenUsed/>
    <w:rsid w:val="0075099B"/>
    <w:pPr>
      <w:ind w:left="1440" w:hanging="360"/>
      <w:contextualSpacing/>
    </w:pPr>
    <w:rPr>
      <w:rFonts w:ascii="Microsoft YaHei UI" w:hAnsi="Microsoft YaHei UI"/>
    </w:rPr>
  </w:style>
  <w:style w:type="paragraph" w:styleId="53">
    <w:name w:val="List 5"/>
    <w:basedOn w:val="a2"/>
    <w:uiPriority w:val="99"/>
    <w:semiHidden/>
    <w:unhideWhenUsed/>
    <w:rsid w:val="0075099B"/>
    <w:pPr>
      <w:ind w:left="1800" w:hanging="360"/>
      <w:contextualSpacing/>
    </w:pPr>
    <w:rPr>
      <w:rFonts w:ascii="Microsoft YaHei UI" w:hAnsi="Microsoft YaHei UI"/>
    </w:rPr>
  </w:style>
  <w:style w:type="table" w:styleId="17">
    <w:name w:val="Table List 1"/>
    <w:basedOn w:val="a4"/>
    <w:uiPriority w:val="99"/>
    <w:semiHidden/>
    <w:unhideWhenUsed/>
    <w:rsid w:val="0075099B"/>
    <w:pPr>
      <w:spacing w:after="160" w:line="259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75099B"/>
    <w:pPr>
      <w:spacing w:after="160" w:line="259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75099B"/>
    <w:pPr>
      <w:spacing w:after="160" w:line="259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75099B"/>
    <w:pPr>
      <w:spacing w:after="160" w:line="259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3">
    <w:name w:val="List Continue"/>
    <w:basedOn w:val="a2"/>
    <w:uiPriority w:val="99"/>
    <w:semiHidden/>
    <w:unhideWhenUsed/>
    <w:rsid w:val="0075099B"/>
    <w:pPr>
      <w:ind w:left="360"/>
      <w:contextualSpacing/>
    </w:pPr>
    <w:rPr>
      <w:rFonts w:ascii="Microsoft YaHei UI" w:hAnsi="Microsoft YaHei UI"/>
    </w:rPr>
  </w:style>
  <w:style w:type="paragraph" w:styleId="28">
    <w:name w:val="List Continue 2"/>
    <w:basedOn w:val="a2"/>
    <w:uiPriority w:val="99"/>
    <w:semiHidden/>
    <w:unhideWhenUsed/>
    <w:rsid w:val="0075099B"/>
    <w:pPr>
      <w:ind w:left="720"/>
      <w:contextualSpacing/>
    </w:pPr>
    <w:rPr>
      <w:rFonts w:ascii="Microsoft YaHei UI" w:hAnsi="Microsoft YaHei UI"/>
    </w:rPr>
  </w:style>
  <w:style w:type="paragraph" w:styleId="36">
    <w:name w:val="List Continue 3"/>
    <w:basedOn w:val="a2"/>
    <w:uiPriority w:val="99"/>
    <w:semiHidden/>
    <w:unhideWhenUsed/>
    <w:rsid w:val="0075099B"/>
    <w:pPr>
      <w:ind w:left="1080"/>
      <w:contextualSpacing/>
    </w:pPr>
    <w:rPr>
      <w:rFonts w:ascii="Microsoft YaHei UI" w:hAnsi="Microsoft YaHei UI"/>
    </w:rPr>
  </w:style>
  <w:style w:type="paragraph" w:styleId="46">
    <w:name w:val="List Continue 4"/>
    <w:basedOn w:val="a2"/>
    <w:uiPriority w:val="99"/>
    <w:semiHidden/>
    <w:unhideWhenUsed/>
    <w:rsid w:val="0075099B"/>
    <w:pPr>
      <w:ind w:left="1440"/>
      <w:contextualSpacing/>
    </w:pPr>
    <w:rPr>
      <w:rFonts w:ascii="Microsoft YaHei UI" w:hAnsi="Microsoft YaHei UI"/>
    </w:rPr>
  </w:style>
  <w:style w:type="paragraph" w:styleId="55">
    <w:name w:val="List Continue 5"/>
    <w:basedOn w:val="a2"/>
    <w:uiPriority w:val="99"/>
    <w:semiHidden/>
    <w:unhideWhenUsed/>
    <w:rsid w:val="0075099B"/>
    <w:pPr>
      <w:ind w:left="1800"/>
      <w:contextualSpacing/>
    </w:pPr>
    <w:rPr>
      <w:rFonts w:ascii="Microsoft YaHei UI" w:hAnsi="Microsoft YaHei UI"/>
    </w:rPr>
  </w:style>
  <w:style w:type="paragraph" w:styleId="aff4">
    <w:name w:val="List Paragraph"/>
    <w:basedOn w:val="a2"/>
    <w:uiPriority w:val="34"/>
    <w:semiHidden/>
    <w:unhideWhenUsed/>
    <w:qFormat/>
    <w:rsid w:val="0075099B"/>
    <w:pPr>
      <w:ind w:left="720"/>
      <w:contextualSpacing/>
    </w:pPr>
    <w:rPr>
      <w:rFonts w:ascii="Microsoft YaHei UI" w:hAnsi="Microsoft YaHei UI"/>
    </w:rPr>
  </w:style>
  <w:style w:type="paragraph" w:styleId="2">
    <w:name w:val="List Number 2"/>
    <w:basedOn w:val="a2"/>
    <w:uiPriority w:val="99"/>
    <w:semiHidden/>
    <w:unhideWhenUsed/>
    <w:rsid w:val="0075099B"/>
    <w:pPr>
      <w:numPr>
        <w:numId w:val="10"/>
      </w:numPr>
      <w:contextualSpacing/>
    </w:pPr>
    <w:rPr>
      <w:rFonts w:ascii="Microsoft YaHei UI" w:hAnsi="Microsoft YaHei UI"/>
    </w:rPr>
  </w:style>
  <w:style w:type="paragraph" w:styleId="3">
    <w:name w:val="List Number 3"/>
    <w:basedOn w:val="a2"/>
    <w:uiPriority w:val="99"/>
    <w:semiHidden/>
    <w:unhideWhenUsed/>
    <w:rsid w:val="0075099B"/>
    <w:pPr>
      <w:numPr>
        <w:numId w:val="11"/>
      </w:numPr>
      <w:contextualSpacing/>
    </w:pPr>
    <w:rPr>
      <w:rFonts w:ascii="Microsoft YaHei UI" w:hAnsi="Microsoft YaHei UI"/>
    </w:rPr>
  </w:style>
  <w:style w:type="paragraph" w:styleId="4">
    <w:name w:val="List Number 4"/>
    <w:basedOn w:val="a2"/>
    <w:uiPriority w:val="99"/>
    <w:semiHidden/>
    <w:unhideWhenUsed/>
    <w:rsid w:val="0075099B"/>
    <w:pPr>
      <w:numPr>
        <w:numId w:val="12"/>
      </w:numPr>
      <w:contextualSpacing/>
    </w:pPr>
    <w:rPr>
      <w:rFonts w:ascii="Microsoft YaHei UI" w:hAnsi="Microsoft YaHei UI"/>
    </w:rPr>
  </w:style>
  <w:style w:type="paragraph" w:styleId="5">
    <w:name w:val="List Number 5"/>
    <w:basedOn w:val="a2"/>
    <w:uiPriority w:val="99"/>
    <w:semiHidden/>
    <w:unhideWhenUsed/>
    <w:rsid w:val="0075099B"/>
    <w:pPr>
      <w:numPr>
        <w:numId w:val="13"/>
      </w:numPr>
      <w:contextualSpacing/>
    </w:pPr>
    <w:rPr>
      <w:rFonts w:ascii="Microsoft YaHei UI" w:hAnsi="Microsoft YaHei UI"/>
    </w:rPr>
  </w:style>
  <w:style w:type="paragraph" w:styleId="20">
    <w:name w:val="List Bullet 2"/>
    <w:basedOn w:val="a2"/>
    <w:uiPriority w:val="99"/>
    <w:semiHidden/>
    <w:unhideWhenUsed/>
    <w:rsid w:val="0075099B"/>
    <w:pPr>
      <w:numPr>
        <w:numId w:val="5"/>
      </w:numPr>
      <w:contextualSpacing/>
    </w:pPr>
    <w:rPr>
      <w:rFonts w:ascii="Microsoft YaHei UI" w:hAnsi="Microsoft YaHei UI"/>
    </w:rPr>
  </w:style>
  <w:style w:type="paragraph" w:styleId="30">
    <w:name w:val="List Bullet 3"/>
    <w:basedOn w:val="a2"/>
    <w:uiPriority w:val="99"/>
    <w:semiHidden/>
    <w:unhideWhenUsed/>
    <w:rsid w:val="0075099B"/>
    <w:pPr>
      <w:numPr>
        <w:numId w:val="6"/>
      </w:numPr>
      <w:contextualSpacing/>
    </w:pPr>
    <w:rPr>
      <w:rFonts w:ascii="Microsoft YaHei UI" w:hAnsi="Microsoft YaHei UI"/>
    </w:rPr>
  </w:style>
  <w:style w:type="paragraph" w:styleId="40">
    <w:name w:val="List Bullet 4"/>
    <w:basedOn w:val="a2"/>
    <w:uiPriority w:val="99"/>
    <w:semiHidden/>
    <w:unhideWhenUsed/>
    <w:rsid w:val="0075099B"/>
    <w:pPr>
      <w:numPr>
        <w:numId w:val="7"/>
      </w:numPr>
      <w:contextualSpacing/>
    </w:pPr>
    <w:rPr>
      <w:rFonts w:ascii="Microsoft YaHei UI" w:hAnsi="Microsoft YaHei UI"/>
    </w:rPr>
  </w:style>
  <w:style w:type="paragraph" w:styleId="50">
    <w:name w:val="List Bullet 5"/>
    <w:basedOn w:val="a2"/>
    <w:uiPriority w:val="99"/>
    <w:semiHidden/>
    <w:unhideWhenUsed/>
    <w:rsid w:val="0075099B"/>
    <w:pPr>
      <w:numPr>
        <w:numId w:val="8"/>
      </w:numPr>
      <w:contextualSpacing/>
    </w:pPr>
    <w:rPr>
      <w:rFonts w:ascii="Microsoft YaHei UI" w:hAnsi="Microsoft YaHei UI"/>
    </w:rPr>
  </w:style>
  <w:style w:type="table" w:styleId="18">
    <w:name w:val="Table Classic 1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75099B"/>
    <w:pPr>
      <w:spacing w:after="160" w:line="259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figures"/>
    <w:basedOn w:val="a2"/>
    <w:next w:val="a2"/>
    <w:uiPriority w:val="99"/>
    <w:semiHidden/>
    <w:unhideWhenUsed/>
    <w:rsid w:val="0075099B"/>
    <w:pPr>
      <w:spacing w:after="0"/>
    </w:pPr>
    <w:rPr>
      <w:rFonts w:ascii="Microsoft YaHei UI" w:hAnsi="Microsoft YaHei UI"/>
    </w:rPr>
  </w:style>
  <w:style w:type="paragraph" w:styleId="aff6">
    <w:name w:val="macro"/>
    <w:link w:val="aff7"/>
    <w:uiPriority w:val="99"/>
    <w:semiHidden/>
    <w:unhideWhenUsed/>
    <w:rsid w:val="00750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Microsoft YaHei UI" w:eastAsia="Microsoft YaHei UI" w:hAnsi="Microsoft YaHei UI"/>
      <w:color w:val="auto"/>
      <w:sz w:val="20"/>
      <w:szCs w:val="20"/>
    </w:rPr>
  </w:style>
  <w:style w:type="character" w:customStyle="1" w:styleId="aff7">
    <w:name w:val="宏文本 字符"/>
    <w:basedOn w:val="a3"/>
    <w:link w:val="aff6"/>
    <w:uiPriority w:val="99"/>
    <w:semiHidden/>
    <w:rsid w:val="0075099B"/>
    <w:rPr>
      <w:rFonts w:ascii="Microsoft YaHei UI" w:eastAsia="Microsoft YaHei UI" w:hAnsi="Microsoft YaHei UI"/>
      <w:color w:val="auto"/>
      <w:sz w:val="20"/>
      <w:szCs w:val="20"/>
    </w:rPr>
  </w:style>
  <w:style w:type="paragraph" w:styleId="aff8">
    <w:name w:val="envelope return"/>
    <w:basedOn w:val="a2"/>
    <w:uiPriority w:val="99"/>
    <w:semiHidden/>
    <w:unhideWhenUsed/>
    <w:rsid w:val="0075099B"/>
    <w:pPr>
      <w:spacing w:after="0"/>
    </w:pPr>
    <w:rPr>
      <w:rFonts w:ascii="Microsoft YaHei UI" w:hAnsi="Microsoft YaHei UI" w:cstheme="majorBidi"/>
      <w:sz w:val="20"/>
      <w:szCs w:val="20"/>
    </w:rPr>
  </w:style>
  <w:style w:type="character" w:styleId="aff9">
    <w:name w:val="endnote reference"/>
    <w:basedOn w:val="a3"/>
    <w:uiPriority w:val="99"/>
    <w:semiHidden/>
    <w:unhideWhenUsed/>
    <w:rsid w:val="0075099B"/>
    <w:rPr>
      <w:rFonts w:ascii="Microsoft YaHei UI" w:eastAsia="Microsoft YaHei UI" w:hAnsi="Microsoft YaHei UI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75099B"/>
    <w:pPr>
      <w:spacing w:after="0"/>
    </w:pPr>
    <w:rPr>
      <w:rFonts w:ascii="Microsoft YaHei UI" w:hAnsi="Microsoft YaHei UI"/>
      <w:sz w:val="20"/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75099B"/>
    <w:rPr>
      <w:rFonts w:ascii="Microsoft YaHei UI" w:eastAsia="Microsoft YaHei UI" w:hAnsi="Microsoft YaHei UI"/>
      <w:color w:val="auto"/>
      <w:sz w:val="20"/>
      <w:szCs w:val="20"/>
    </w:rPr>
  </w:style>
  <w:style w:type="paragraph" w:styleId="affc">
    <w:name w:val="table of authorities"/>
    <w:basedOn w:val="a2"/>
    <w:next w:val="a2"/>
    <w:uiPriority w:val="99"/>
    <w:semiHidden/>
    <w:unhideWhenUsed/>
    <w:rsid w:val="0075099B"/>
    <w:pPr>
      <w:spacing w:after="0"/>
      <w:ind w:left="220" w:hanging="220"/>
    </w:pPr>
    <w:rPr>
      <w:rFonts w:ascii="Microsoft YaHei UI" w:hAnsi="Microsoft YaHei UI"/>
    </w:rPr>
  </w:style>
  <w:style w:type="paragraph" w:styleId="affd">
    <w:name w:val="toa heading"/>
    <w:basedOn w:val="a2"/>
    <w:next w:val="a2"/>
    <w:uiPriority w:val="99"/>
    <w:semiHidden/>
    <w:unhideWhenUsed/>
    <w:rsid w:val="0075099B"/>
    <w:pPr>
      <w:spacing w:before="120"/>
    </w:pPr>
    <w:rPr>
      <w:rFonts w:ascii="Microsoft YaHei UI" w:hAnsi="Microsoft YaHei UI" w:cstheme="majorBidi"/>
      <w:b/>
      <w:bCs/>
      <w:sz w:val="24"/>
      <w:szCs w:val="24"/>
    </w:rPr>
  </w:style>
  <w:style w:type="paragraph" w:styleId="affe">
    <w:name w:val="Quote"/>
    <w:basedOn w:val="a2"/>
    <w:next w:val="a2"/>
    <w:link w:val="afff"/>
    <w:uiPriority w:val="29"/>
    <w:semiHidden/>
    <w:unhideWhenUsed/>
    <w:qFormat/>
    <w:rsid w:val="0075099B"/>
    <w:pPr>
      <w:spacing w:before="200"/>
      <w:ind w:left="864" w:right="864"/>
      <w:jc w:val="center"/>
    </w:pPr>
    <w:rPr>
      <w:rFonts w:ascii="Microsoft YaHei UI" w:hAnsi="Microsoft YaHei UI"/>
      <w:i/>
      <w:iCs/>
      <w:color w:val="404040" w:themeColor="text1" w:themeTint="BF"/>
    </w:rPr>
  </w:style>
  <w:style w:type="character" w:customStyle="1" w:styleId="afff">
    <w:name w:val="引用 字符"/>
    <w:basedOn w:val="a3"/>
    <w:link w:val="affe"/>
    <w:uiPriority w:val="29"/>
    <w:semiHidden/>
    <w:rsid w:val="0075099B"/>
    <w:rPr>
      <w:rFonts w:ascii="Microsoft YaHei UI" w:eastAsia="Microsoft YaHei UI" w:hAnsi="Microsoft YaHei UI"/>
      <w:i/>
      <w:iCs/>
      <w:sz w:val="22"/>
      <w:szCs w:val="22"/>
    </w:rPr>
  </w:style>
  <w:style w:type="character" w:styleId="afff0">
    <w:name w:val="Emphasis"/>
    <w:basedOn w:val="a3"/>
    <w:uiPriority w:val="20"/>
    <w:semiHidden/>
    <w:unhideWhenUsed/>
    <w:qFormat/>
    <w:rsid w:val="0075099B"/>
    <w:rPr>
      <w:rFonts w:ascii="Microsoft YaHei UI" w:eastAsia="Microsoft YaHei UI" w:hAnsi="Microsoft YaHei UI"/>
      <w:i/>
      <w:iCs/>
    </w:rPr>
  </w:style>
  <w:style w:type="table" w:styleId="afff1">
    <w:name w:val="Colorful List"/>
    <w:basedOn w:val="a4"/>
    <w:uiPriority w:val="72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9533" w:themeFill="accent2" w:themeFillShade="CC"/>
      </w:tcPr>
    </w:tblStylePr>
    <w:tblStylePr w:type="lastRow">
      <w:rPr>
        <w:b/>
        <w:bCs/>
        <w:color w:val="6B95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9533" w:themeFill="accent2" w:themeFillShade="CC"/>
      </w:tcPr>
    </w:tblStylePr>
    <w:tblStylePr w:type="lastRow">
      <w:rPr>
        <w:b/>
        <w:bCs/>
        <w:color w:val="6B95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8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9533" w:themeFill="accent2" w:themeFillShade="CC"/>
      </w:tcPr>
    </w:tblStylePr>
    <w:tblStylePr w:type="lastRow">
      <w:rPr>
        <w:b/>
        <w:bCs/>
        <w:color w:val="6B95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CF" w:themeFill="accent2" w:themeFillTint="3F"/>
      </w:tcPr>
    </w:tblStylePr>
    <w:tblStylePr w:type="band1Horz">
      <w:tblPr/>
      <w:tcPr>
        <w:shd w:val="clear" w:color="auto" w:fill="E6F1D8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02A" w:themeFill="accent4" w:themeFillShade="CC"/>
      </w:tcPr>
    </w:tblStylePr>
    <w:tblStylePr w:type="lastRow">
      <w:rPr>
        <w:b/>
        <w:bCs/>
        <w:color w:val="ED502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CB" w:themeFill="accent3" w:themeFillTint="3F"/>
      </w:tcPr>
    </w:tblStylePr>
    <w:tblStylePr w:type="band1Horz">
      <w:tblPr/>
      <w:tcPr>
        <w:shd w:val="clear" w:color="auto" w:fill="FCF2D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CA30B" w:themeFill="accent3" w:themeFillShade="CC"/>
      </w:tcPr>
    </w:tblStylePr>
    <w:tblStylePr w:type="lastRow">
      <w:rPr>
        <w:b/>
        <w:bCs/>
        <w:color w:val="DCA3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0DA" w:themeFill="accent4" w:themeFillTint="3F"/>
      </w:tcPr>
    </w:tblStylePr>
    <w:tblStylePr w:type="band1Horz">
      <w:tblPr/>
      <w:tcPr>
        <w:shd w:val="clear" w:color="auto" w:fill="FCE6E1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D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260E" w:themeFill="accent6" w:themeFillShade="CC"/>
      </w:tcPr>
    </w:tblStylePr>
    <w:tblStylePr w:type="lastRow">
      <w:rPr>
        <w:b/>
        <w:bCs/>
        <w:color w:val="E6260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4E3" w:themeFill="accent5" w:themeFillTint="3F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E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4670" w:themeFill="accent5" w:themeFillShade="CC"/>
      </w:tcPr>
    </w:tblStylePr>
    <w:tblStylePr w:type="lastRow">
      <w:rPr>
        <w:b/>
        <w:bCs/>
        <w:color w:val="74467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4CF" w:themeFill="accent6" w:themeFillTint="3F"/>
      </w:tcPr>
    </w:tblStylePr>
    <w:tblStylePr w:type="band1Horz">
      <w:tblPr/>
      <w:tcPr>
        <w:shd w:val="clear" w:color="auto" w:fill="FCDCD8" w:themeFill="accent6" w:themeFillTint="33"/>
      </w:tcPr>
    </w:tblStylePr>
  </w:style>
  <w:style w:type="table" w:styleId="19">
    <w:name w:val="Table Colorful 1"/>
    <w:basedOn w:val="a4"/>
    <w:uiPriority w:val="99"/>
    <w:semiHidden/>
    <w:unhideWhenUsed/>
    <w:rsid w:val="0075099B"/>
    <w:pPr>
      <w:spacing w:after="160" w:line="259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2">
    <w:name w:val="Colorful Shading"/>
    <w:basedOn w:val="a4"/>
    <w:uiPriority w:val="71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BB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BB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BB4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BB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BB40" w:themeColor="accent2"/>
        <w:left w:val="single" w:sz="4" w:space="0" w:color="86BB40" w:themeColor="accent2"/>
        <w:bottom w:val="single" w:sz="4" w:space="0" w:color="86BB40" w:themeColor="accent2"/>
        <w:right w:val="single" w:sz="4" w:space="0" w:color="86BB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BB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6F2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6F26" w:themeColor="accent2" w:themeShade="99"/>
          <w:insideV w:val="nil"/>
        </w:tcBorders>
        <w:shd w:val="clear" w:color="auto" w:fill="506F2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F26" w:themeFill="accent2" w:themeFillShade="99"/>
      </w:tcPr>
    </w:tblStylePr>
    <w:tblStylePr w:type="band1Vert">
      <w:tblPr/>
      <w:tcPr>
        <w:shd w:val="clear" w:color="auto" w:fill="CEE4B1" w:themeFill="accent2" w:themeFillTint="66"/>
      </w:tcPr>
    </w:tblStylePr>
    <w:tblStylePr w:type="band1Horz">
      <w:tblPr/>
      <w:tcPr>
        <w:shd w:val="clear" w:color="auto" w:fill="C2DE9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866C" w:themeColor="accent4"/>
        <w:left w:val="single" w:sz="4" w:space="0" w:color="F4BF2E" w:themeColor="accent3"/>
        <w:bottom w:val="single" w:sz="4" w:space="0" w:color="F4BF2E" w:themeColor="accent3"/>
        <w:right w:val="single" w:sz="4" w:space="0" w:color="F4BF2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66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7A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7A08" w:themeColor="accent3" w:themeShade="99"/>
          <w:insideV w:val="nil"/>
        </w:tcBorders>
        <w:shd w:val="clear" w:color="auto" w:fill="A57A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7A08" w:themeFill="accent3" w:themeFillShade="99"/>
      </w:tcPr>
    </w:tblStylePr>
    <w:tblStylePr w:type="band1Vert">
      <w:tblPr/>
      <w:tcPr>
        <w:shd w:val="clear" w:color="auto" w:fill="FAE5AB" w:themeFill="accent3" w:themeFillTint="66"/>
      </w:tcPr>
    </w:tblStylePr>
    <w:tblStylePr w:type="band1Horz">
      <w:tblPr/>
      <w:tcPr>
        <w:shd w:val="clear" w:color="auto" w:fill="F9DE96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4BF2E" w:themeColor="accent3"/>
        <w:left w:val="single" w:sz="4" w:space="0" w:color="F3866C" w:themeColor="accent4"/>
        <w:bottom w:val="single" w:sz="4" w:space="0" w:color="F3866C" w:themeColor="accent4"/>
        <w:right w:val="single" w:sz="4" w:space="0" w:color="F3866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BF2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2321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23210" w:themeColor="accent4" w:themeShade="99"/>
          <w:insideV w:val="nil"/>
        </w:tcBorders>
        <w:shd w:val="clear" w:color="auto" w:fill="C2321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3210" w:themeFill="accent4" w:themeFillShade="99"/>
      </w:tcPr>
    </w:tblStylePr>
    <w:tblStylePr w:type="band1Vert">
      <w:tblPr/>
      <w:tcPr>
        <w:shd w:val="clear" w:color="auto" w:fill="FACEC4" w:themeFill="accent4" w:themeFillTint="66"/>
      </w:tcPr>
    </w:tblStylePr>
    <w:tblStylePr w:type="band1Horz">
      <w:tblPr/>
      <w:tcPr>
        <w:shd w:val="clear" w:color="auto" w:fill="F9C2B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533F" w:themeColor="accent6"/>
        <w:left w:val="single" w:sz="4" w:space="0" w:color="92588D" w:themeColor="accent5"/>
        <w:bottom w:val="single" w:sz="4" w:space="0" w:color="92588D" w:themeColor="accent5"/>
        <w:right w:val="single" w:sz="4" w:space="0" w:color="9258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53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345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3454" w:themeColor="accent5" w:themeShade="99"/>
          <w:insideV w:val="nil"/>
        </w:tcBorders>
        <w:shd w:val="clear" w:color="auto" w:fill="57345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3454" w:themeFill="accent5" w:themeFillShade="99"/>
      </w:tcPr>
    </w:tblStylePr>
    <w:tblStylePr w:type="band1Vert">
      <w:tblPr/>
      <w:tcPr>
        <w:shd w:val="clear" w:color="auto" w:fill="D5B9D3" w:themeFill="accent5" w:themeFillTint="66"/>
      </w:tcPr>
    </w:tblStylePr>
    <w:tblStylePr w:type="band1Horz">
      <w:tblPr/>
      <w:tcPr>
        <w:shd w:val="clear" w:color="auto" w:fill="CBA9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588D" w:themeColor="accent5"/>
        <w:left w:val="single" w:sz="4" w:space="0" w:color="F3533F" w:themeColor="accent6"/>
        <w:bottom w:val="single" w:sz="4" w:space="0" w:color="F3533F" w:themeColor="accent6"/>
        <w:right w:val="single" w:sz="4" w:space="0" w:color="F353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58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1C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1C0A" w:themeColor="accent6" w:themeShade="99"/>
          <w:insideV w:val="nil"/>
        </w:tcBorders>
        <w:shd w:val="clear" w:color="auto" w:fill="AC1C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1C0A" w:themeFill="accent6" w:themeFillShade="99"/>
      </w:tcPr>
    </w:tblStylePr>
    <w:tblStylePr w:type="band1Vert">
      <w:tblPr/>
      <w:tcPr>
        <w:shd w:val="clear" w:color="auto" w:fill="FAB9B2" w:themeFill="accent6" w:themeFillTint="66"/>
      </w:tcPr>
    </w:tblStylePr>
    <w:tblStylePr w:type="band1Horz">
      <w:tblPr/>
      <w:tcPr>
        <w:shd w:val="clear" w:color="auto" w:fill="F9A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Colorful Grid"/>
    <w:basedOn w:val="a4"/>
    <w:uiPriority w:val="73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1D8" w:themeFill="accent2" w:themeFillTint="33"/>
    </w:tcPr>
    <w:tblStylePr w:type="firstRow">
      <w:rPr>
        <w:b/>
        <w:bCs/>
      </w:rPr>
      <w:tblPr/>
      <w:tcPr>
        <w:shd w:val="clear" w:color="auto" w:fill="CEE4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4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48C3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48C30" w:themeFill="accent2" w:themeFillShade="BF"/>
      </w:tcPr>
    </w:tblStylePr>
    <w:tblStylePr w:type="band1Vert">
      <w:tblPr/>
      <w:tcPr>
        <w:shd w:val="clear" w:color="auto" w:fill="C2DE9E" w:themeFill="accent2" w:themeFillTint="7F"/>
      </w:tcPr>
    </w:tblStylePr>
    <w:tblStylePr w:type="band1Horz">
      <w:tblPr/>
      <w:tcPr>
        <w:shd w:val="clear" w:color="auto" w:fill="C2DE9E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2D5" w:themeFill="accent3" w:themeFillTint="33"/>
    </w:tcPr>
    <w:tblStylePr w:type="firstRow">
      <w:rPr>
        <w:b/>
        <w:bCs/>
      </w:rPr>
      <w:tblPr/>
      <w:tcPr>
        <w:shd w:val="clear" w:color="auto" w:fill="FAE5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E5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E990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E990B" w:themeFill="accent3" w:themeFillShade="BF"/>
      </w:tcPr>
    </w:tblStylePr>
    <w:tblStylePr w:type="band1Vert">
      <w:tblPr/>
      <w:tcPr>
        <w:shd w:val="clear" w:color="auto" w:fill="F9DE96" w:themeFill="accent3" w:themeFillTint="7F"/>
      </w:tcPr>
    </w:tblStylePr>
    <w:tblStylePr w:type="band1Horz">
      <w:tblPr/>
      <w:tcPr>
        <w:shd w:val="clear" w:color="auto" w:fill="F9DE96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6E1" w:themeFill="accent4" w:themeFillTint="33"/>
    </w:tcPr>
    <w:tblStylePr w:type="firstRow">
      <w:rPr>
        <w:b/>
        <w:bCs/>
      </w:rPr>
      <w:tblPr/>
      <w:tcPr>
        <w:shd w:val="clear" w:color="auto" w:fill="FACE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E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C42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C421A" w:themeFill="accent4" w:themeFillShade="BF"/>
      </w:tcPr>
    </w:tblStylePr>
    <w:tblStylePr w:type="band1Vert">
      <w:tblPr/>
      <w:tcPr>
        <w:shd w:val="clear" w:color="auto" w:fill="F9C2B5" w:themeFill="accent4" w:themeFillTint="7F"/>
      </w:tcPr>
    </w:tblStylePr>
    <w:tblStylePr w:type="band1Horz">
      <w:tblPr/>
      <w:tcPr>
        <w:shd w:val="clear" w:color="auto" w:fill="F9C2B5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CE9" w:themeFill="accent5" w:themeFillTint="33"/>
    </w:tcPr>
    <w:tblStylePr w:type="firstRow">
      <w:rPr>
        <w:b/>
        <w:bCs/>
      </w:rPr>
      <w:tblPr/>
      <w:tcPr>
        <w:shd w:val="clear" w:color="auto" w:fill="D5B9D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B9D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416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4169" w:themeFill="accent5" w:themeFillShade="BF"/>
      </w:tcPr>
    </w:tblStylePr>
    <w:tblStylePr w:type="band1Vert">
      <w:tblPr/>
      <w:tcPr>
        <w:shd w:val="clear" w:color="auto" w:fill="CBA9C8" w:themeFill="accent5" w:themeFillTint="7F"/>
      </w:tcPr>
    </w:tblStylePr>
    <w:tblStylePr w:type="band1Horz">
      <w:tblPr/>
      <w:tcPr>
        <w:shd w:val="clear" w:color="auto" w:fill="CBA9C8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CD8" w:themeFill="accent6" w:themeFillTint="33"/>
    </w:tcPr>
    <w:tblStylePr w:type="firstRow">
      <w:rPr>
        <w:b/>
        <w:bCs/>
      </w:rPr>
      <w:tblPr/>
      <w:tcPr>
        <w:shd w:val="clear" w:color="auto" w:fill="FAB9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B9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7230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7230D" w:themeFill="accent6" w:themeFillShade="BF"/>
      </w:tcPr>
    </w:tblStylePr>
    <w:tblStylePr w:type="band1Vert">
      <w:tblPr/>
      <w:tcPr>
        <w:shd w:val="clear" w:color="auto" w:fill="F9A99F" w:themeFill="accent6" w:themeFillTint="7F"/>
      </w:tcPr>
    </w:tblStylePr>
    <w:tblStylePr w:type="band1Horz">
      <w:tblPr/>
      <w:tcPr>
        <w:shd w:val="clear" w:color="auto" w:fill="F9A99F" w:themeFill="accent6" w:themeFillTint="7F"/>
      </w:tcPr>
    </w:tblStylePr>
  </w:style>
  <w:style w:type="paragraph" w:styleId="afff4">
    <w:name w:val="annotation text"/>
    <w:basedOn w:val="a2"/>
    <w:link w:val="afff5"/>
    <w:uiPriority w:val="99"/>
    <w:semiHidden/>
    <w:unhideWhenUsed/>
    <w:rsid w:val="0075099B"/>
    <w:rPr>
      <w:rFonts w:ascii="Microsoft YaHei UI" w:hAnsi="Microsoft YaHei UI"/>
      <w:sz w:val="20"/>
      <w:szCs w:val="20"/>
    </w:rPr>
  </w:style>
  <w:style w:type="character" w:customStyle="1" w:styleId="afff5">
    <w:name w:val="批注文字 字符"/>
    <w:basedOn w:val="a3"/>
    <w:link w:val="afff4"/>
    <w:uiPriority w:val="99"/>
    <w:semiHidden/>
    <w:rsid w:val="0075099B"/>
    <w:rPr>
      <w:rFonts w:ascii="Microsoft YaHei UI" w:eastAsia="Microsoft YaHei UI" w:hAnsi="Microsoft YaHei UI"/>
      <w:color w:val="auto"/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75099B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75099B"/>
    <w:rPr>
      <w:rFonts w:ascii="Microsoft YaHei UI" w:eastAsia="Microsoft YaHei UI" w:hAnsi="Microsoft YaHei UI"/>
      <w:b/>
      <w:bCs/>
      <w:color w:val="auto"/>
      <w:sz w:val="20"/>
      <w:szCs w:val="20"/>
    </w:rPr>
  </w:style>
  <w:style w:type="character" w:styleId="afff8">
    <w:name w:val="annotation reference"/>
    <w:basedOn w:val="a3"/>
    <w:uiPriority w:val="99"/>
    <w:semiHidden/>
    <w:unhideWhenUsed/>
    <w:rsid w:val="0075099B"/>
    <w:rPr>
      <w:rFonts w:ascii="Microsoft YaHei UI" w:eastAsia="Microsoft YaHei UI" w:hAnsi="Microsoft YaHei UI"/>
      <w:sz w:val="16"/>
      <w:szCs w:val="16"/>
    </w:rPr>
  </w:style>
  <w:style w:type="paragraph" w:styleId="afff9">
    <w:name w:val="Balloon Text"/>
    <w:basedOn w:val="a2"/>
    <w:link w:val="afffa"/>
    <w:uiPriority w:val="99"/>
    <w:semiHidden/>
    <w:unhideWhenUsed/>
    <w:rsid w:val="0075099B"/>
    <w:pPr>
      <w:spacing w:after="0"/>
    </w:pPr>
    <w:rPr>
      <w:rFonts w:ascii="Microsoft YaHei UI" w:hAnsi="Microsoft YaHei UI"/>
      <w:sz w:val="18"/>
      <w:szCs w:val="18"/>
    </w:rPr>
  </w:style>
  <w:style w:type="character" w:customStyle="1" w:styleId="afffa">
    <w:name w:val="批注框文本 字符"/>
    <w:basedOn w:val="a3"/>
    <w:link w:val="afff9"/>
    <w:uiPriority w:val="99"/>
    <w:semiHidden/>
    <w:rsid w:val="0075099B"/>
    <w:rPr>
      <w:rFonts w:ascii="Microsoft YaHei UI" w:eastAsia="Microsoft YaHei UI" w:hAnsi="Microsoft YaHei UI"/>
      <w:color w:val="auto"/>
    </w:rPr>
  </w:style>
  <w:style w:type="paragraph" w:styleId="afffb">
    <w:name w:val="envelope address"/>
    <w:basedOn w:val="a2"/>
    <w:uiPriority w:val="99"/>
    <w:semiHidden/>
    <w:unhideWhenUsed/>
    <w:rsid w:val="0075099B"/>
    <w:pPr>
      <w:framePr w:w="7920" w:h="1980" w:hRule="exact" w:hSpace="180" w:wrap="auto" w:hAnchor="page" w:xAlign="center" w:yAlign="bottom"/>
      <w:spacing w:after="0"/>
      <w:ind w:left="2880"/>
    </w:pPr>
    <w:rPr>
      <w:rFonts w:ascii="Microsoft YaHei UI" w:hAnsi="Microsoft YaHei UI" w:cstheme="majorBidi"/>
      <w:sz w:val="24"/>
      <w:szCs w:val="24"/>
    </w:rPr>
  </w:style>
  <w:style w:type="paragraph" w:styleId="afffc">
    <w:name w:val="Document Map"/>
    <w:basedOn w:val="a2"/>
    <w:link w:val="afffd"/>
    <w:uiPriority w:val="99"/>
    <w:semiHidden/>
    <w:unhideWhenUsed/>
    <w:rsid w:val="0075099B"/>
    <w:pPr>
      <w:spacing w:after="0"/>
    </w:pPr>
    <w:rPr>
      <w:rFonts w:ascii="Microsoft YaHei UI" w:hAnsi="Microsoft YaHei UI"/>
      <w:sz w:val="18"/>
      <w:szCs w:val="18"/>
    </w:rPr>
  </w:style>
  <w:style w:type="character" w:customStyle="1" w:styleId="afffd">
    <w:name w:val="文档结构图 字符"/>
    <w:basedOn w:val="a3"/>
    <w:link w:val="afffc"/>
    <w:uiPriority w:val="99"/>
    <w:semiHidden/>
    <w:rsid w:val="0075099B"/>
    <w:rPr>
      <w:rFonts w:ascii="Microsoft YaHei UI" w:eastAsia="Microsoft YaHei UI" w:hAnsi="Microsoft YaHei UI"/>
      <w:color w:val="auto"/>
    </w:rPr>
  </w:style>
  <w:style w:type="character" w:customStyle="1" w:styleId="60">
    <w:name w:val="标题 6 字符"/>
    <w:basedOn w:val="a3"/>
    <w:link w:val="6"/>
    <w:uiPriority w:val="9"/>
    <w:semiHidden/>
    <w:rsid w:val="0075099B"/>
    <w:rPr>
      <w:rFonts w:ascii="Microsoft YaHei UI" w:eastAsia="Microsoft YaHei UI" w:hAnsi="Microsoft YaHei UI" w:cstheme="majorBidi"/>
      <w:color w:val="1F4D78" w:themeColor="accent1" w:themeShade="7F"/>
      <w:sz w:val="22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75099B"/>
    <w:rPr>
      <w:rFonts w:ascii="Microsoft YaHei UI" w:eastAsia="Microsoft YaHei UI" w:hAnsi="Microsoft YaHei UI" w:cstheme="majorBidi"/>
      <w:i/>
      <w:iCs/>
      <w:color w:val="1F4D78" w:themeColor="accent1" w:themeShade="7F"/>
      <w:sz w:val="22"/>
      <w:szCs w:val="22"/>
    </w:rPr>
  </w:style>
  <w:style w:type="numbering" w:styleId="a">
    <w:name w:val="Outline List 3"/>
    <w:basedOn w:val="a5"/>
    <w:uiPriority w:val="99"/>
    <w:semiHidden/>
    <w:unhideWhenUsed/>
    <w:rsid w:val="0075099B"/>
    <w:pPr>
      <w:numPr>
        <w:numId w:val="18"/>
      </w:numPr>
    </w:pPr>
  </w:style>
  <w:style w:type="table" w:styleId="1a">
    <w:name w:val="Plain Table 1"/>
    <w:basedOn w:val="a4"/>
    <w:uiPriority w:val="41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6">
    <w:name w:val="Plain Table 5"/>
    <w:basedOn w:val="a4"/>
    <w:uiPriority w:val="45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36"/>
    <w:semiHidden/>
    <w:unhideWhenUsed/>
    <w:qFormat/>
    <w:rsid w:val="0075099B"/>
    <w:pPr>
      <w:spacing w:after="0" w:line="240" w:lineRule="auto"/>
    </w:pPr>
    <w:rPr>
      <w:rFonts w:ascii="Microsoft YaHei UI" w:eastAsia="Microsoft YaHei UI" w:hAnsi="Microsoft YaHei UI"/>
      <w:color w:val="auto"/>
      <w:sz w:val="22"/>
      <w:szCs w:val="22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75099B"/>
    <w:rPr>
      <w:rFonts w:ascii="Microsoft YaHei UI" w:hAnsi="Microsoft YaHei UI"/>
    </w:rPr>
  </w:style>
  <w:style w:type="character" w:customStyle="1" w:styleId="affff0">
    <w:name w:val="日期 字符"/>
    <w:basedOn w:val="a3"/>
    <w:link w:val="affff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paragraph" w:styleId="affff1">
    <w:name w:val="Normal (Web)"/>
    <w:basedOn w:val="a2"/>
    <w:uiPriority w:val="99"/>
    <w:semiHidden/>
    <w:unhideWhenUsed/>
    <w:rsid w:val="0075099B"/>
    <w:rPr>
      <w:rFonts w:ascii="Microsoft YaHei UI" w:hAnsi="Microsoft YaHei UI" w:cs="Times New Roman"/>
      <w:sz w:val="24"/>
      <w:szCs w:val="24"/>
    </w:rPr>
  </w:style>
  <w:style w:type="character" w:customStyle="1" w:styleId="1b">
    <w:name w:val="智能超链接1"/>
    <w:basedOn w:val="a3"/>
    <w:uiPriority w:val="99"/>
    <w:semiHidden/>
    <w:unhideWhenUsed/>
    <w:rsid w:val="0075099B"/>
    <w:rPr>
      <w:rFonts w:ascii="Microsoft YaHei UI" w:eastAsia="Microsoft YaHei UI" w:hAnsi="Microsoft YaHei UI"/>
      <w:u w:val="dotted"/>
    </w:rPr>
  </w:style>
  <w:style w:type="character" w:customStyle="1" w:styleId="1c">
    <w:name w:val="未处理的提及1"/>
    <w:basedOn w:val="a3"/>
    <w:uiPriority w:val="99"/>
    <w:semiHidden/>
    <w:unhideWhenUsed/>
    <w:rsid w:val="0075099B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75099B"/>
    <w:rPr>
      <w:rFonts w:ascii="Microsoft YaHei UI" w:hAnsi="Microsoft YaHei UI"/>
    </w:rPr>
  </w:style>
  <w:style w:type="character" w:customStyle="1" w:styleId="affff3">
    <w:name w:val="正文文本 字符"/>
    <w:basedOn w:val="a3"/>
    <w:link w:val="affff2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75099B"/>
    <w:pPr>
      <w:spacing w:line="480" w:lineRule="auto"/>
    </w:pPr>
    <w:rPr>
      <w:rFonts w:ascii="Microsoft YaHei UI" w:hAnsi="Microsoft YaHei UI"/>
    </w:rPr>
  </w:style>
  <w:style w:type="character" w:customStyle="1" w:styleId="2d">
    <w:name w:val="正文文本 2 字符"/>
    <w:basedOn w:val="a3"/>
    <w:link w:val="2c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75099B"/>
    <w:rPr>
      <w:rFonts w:ascii="Microsoft YaHei UI" w:hAnsi="Microsoft YaHei UI"/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75099B"/>
    <w:rPr>
      <w:rFonts w:ascii="Microsoft YaHei UI" w:eastAsia="Microsoft YaHei UI" w:hAnsi="Microsoft YaHei UI"/>
      <w:color w:val="auto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75099B"/>
    <w:pPr>
      <w:ind w:left="360"/>
    </w:pPr>
    <w:rPr>
      <w:rFonts w:ascii="Microsoft YaHei UI" w:hAnsi="Microsoft YaHei UI"/>
    </w:rPr>
  </w:style>
  <w:style w:type="character" w:customStyle="1" w:styleId="affff5">
    <w:name w:val="正文文本缩进 字符"/>
    <w:basedOn w:val="a3"/>
    <w:link w:val="affff4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75099B"/>
    <w:pPr>
      <w:spacing w:line="480" w:lineRule="auto"/>
      <w:ind w:left="360"/>
    </w:pPr>
    <w:rPr>
      <w:rFonts w:ascii="Microsoft YaHei UI" w:hAnsi="Microsoft YaHei UI"/>
    </w:rPr>
  </w:style>
  <w:style w:type="character" w:customStyle="1" w:styleId="2f">
    <w:name w:val="正文文本缩进 2 字符"/>
    <w:basedOn w:val="a3"/>
    <w:link w:val="2e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75099B"/>
    <w:pPr>
      <w:ind w:left="360"/>
    </w:pPr>
    <w:rPr>
      <w:rFonts w:ascii="Microsoft YaHei UI" w:hAnsi="Microsoft YaHei UI"/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75099B"/>
    <w:rPr>
      <w:rFonts w:ascii="Microsoft YaHei UI" w:eastAsia="Microsoft YaHei UI" w:hAnsi="Microsoft YaHei UI"/>
      <w:color w:val="auto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75099B"/>
    <w:pPr>
      <w:spacing w:after="16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75099B"/>
    <w:pPr>
      <w:spacing w:after="16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paragraph" w:styleId="affff8">
    <w:name w:val="Normal Indent"/>
    <w:basedOn w:val="a2"/>
    <w:uiPriority w:val="99"/>
    <w:semiHidden/>
    <w:unhideWhenUsed/>
    <w:rsid w:val="0075099B"/>
    <w:pPr>
      <w:ind w:left="720"/>
    </w:pPr>
    <w:rPr>
      <w:rFonts w:ascii="Microsoft YaHei UI" w:hAnsi="Microsoft YaHei UI"/>
    </w:r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75099B"/>
    <w:pPr>
      <w:spacing w:after="0"/>
    </w:pPr>
    <w:rPr>
      <w:rFonts w:ascii="Microsoft YaHei UI" w:hAnsi="Microsoft YaHei UI"/>
    </w:rPr>
  </w:style>
  <w:style w:type="character" w:customStyle="1" w:styleId="affffa">
    <w:name w:val="注释标题 字符"/>
    <w:basedOn w:val="a3"/>
    <w:link w:val="affff9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table" w:styleId="affffb">
    <w:name w:val="Table Contemporary"/>
    <w:basedOn w:val="a4"/>
    <w:uiPriority w:val="99"/>
    <w:semiHidden/>
    <w:unhideWhenUsed/>
    <w:rsid w:val="0075099B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86BB40" w:themeColor="accent2"/>
        <w:left w:val="single" w:sz="8" w:space="0" w:color="86BB40" w:themeColor="accent2"/>
        <w:bottom w:val="single" w:sz="8" w:space="0" w:color="86BB40" w:themeColor="accent2"/>
        <w:right w:val="single" w:sz="8" w:space="0" w:color="86BB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B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B40" w:themeColor="accent2"/>
          <w:left w:val="single" w:sz="8" w:space="0" w:color="86BB40" w:themeColor="accent2"/>
          <w:bottom w:val="single" w:sz="8" w:space="0" w:color="86BB40" w:themeColor="accent2"/>
          <w:right w:val="single" w:sz="8" w:space="0" w:color="86BB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B40" w:themeColor="accent2"/>
          <w:left w:val="single" w:sz="8" w:space="0" w:color="86BB40" w:themeColor="accent2"/>
          <w:bottom w:val="single" w:sz="8" w:space="0" w:color="86BB40" w:themeColor="accent2"/>
          <w:right w:val="single" w:sz="8" w:space="0" w:color="86BB40" w:themeColor="accent2"/>
        </w:tcBorders>
      </w:tcPr>
    </w:tblStylePr>
    <w:tblStylePr w:type="band1Horz">
      <w:tblPr/>
      <w:tcPr>
        <w:tcBorders>
          <w:top w:val="single" w:sz="8" w:space="0" w:color="86BB40" w:themeColor="accent2"/>
          <w:left w:val="single" w:sz="8" w:space="0" w:color="86BB40" w:themeColor="accent2"/>
          <w:bottom w:val="single" w:sz="8" w:space="0" w:color="86BB40" w:themeColor="accent2"/>
          <w:right w:val="single" w:sz="8" w:space="0" w:color="86BB40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4BF2E" w:themeColor="accent3"/>
        <w:left w:val="single" w:sz="8" w:space="0" w:color="F4BF2E" w:themeColor="accent3"/>
        <w:bottom w:val="single" w:sz="8" w:space="0" w:color="F4BF2E" w:themeColor="accent3"/>
        <w:right w:val="single" w:sz="8" w:space="0" w:color="F4BF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BF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BF2E" w:themeColor="accent3"/>
          <w:left w:val="single" w:sz="8" w:space="0" w:color="F4BF2E" w:themeColor="accent3"/>
          <w:bottom w:val="single" w:sz="8" w:space="0" w:color="F4BF2E" w:themeColor="accent3"/>
          <w:right w:val="single" w:sz="8" w:space="0" w:color="F4BF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BF2E" w:themeColor="accent3"/>
          <w:left w:val="single" w:sz="8" w:space="0" w:color="F4BF2E" w:themeColor="accent3"/>
          <w:bottom w:val="single" w:sz="8" w:space="0" w:color="F4BF2E" w:themeColor="accent3"/>
          <w:right w:val="single" w:sz="8" w:space="0" w:color="F4BF2E" w:themeColor="accent3"/>
        </w:tcBorders>
      </w:tcPr>
    </w:tblStylePr>
    <w:tblStylePr w:type="band1Horz">
      <w:tblPr/>
      <w:tcPr>
        <w:tcBorders>
          <w:top w:val="single" w:sz="8" w:space="0" w:color="F4BF2E" w:themeColor="accent3"/>
          <w:left w:val="single" w:sz="8" w:space="0" w:color="F4BF2E" w:themeColor="accent3"/>
          <w:bottom w:val="single" w:sz="8" w:space="0" w:color="F4BF2E" w:themeColor="accent3"/>
          <w:right w:val="single" w:sz="8" w:space="0" w:color="F4BF2E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3866C" w:themeColor="accent4"/>
        <w:left w:val="single" w:sz="8" w:space="0" w:color="F3866C" w:themeColor="accent4"/>
        <w:bottom w:val="single" w:sz="8" w:space="0" w:color="F3866C" w:themeColor="accent4"/>
        <w:right w:val="single" w:sz="8" w:space="0" w:color="F3866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66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66C" w:themeColor="accent4"/>
          <w:left w:val="single" w:sz="8" w:space="0" w:color="F3866C" w:themeColor="accent4"/>
          <w:bottom w:val="single" w:sz="8" w:space="0" w:color="F3866C" w:themeColor="accent4"/>
          <w:right w:val="single" w:sz="8" w:space="0" w:color="F3866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66C" w:themeColor="accent4"/>
          <w:left w:val="single" w:sz="8" w:space="0" w:color="F3866C" w:themeColor="accent4"/>
          <w:bottom w:val="single" w:sz="8" w:space="0" w:color="F3866C" w:themeColor="accent4"/>
          <w:right w:val="single" w:sz="8" w:space="0" w:color="F3866C" w:themeColor="accent4"/>
        </w:tcBorders>
      </w:tcPr>
    </w:tblStylePr>
    <w:tblStylePr w:type="band1Horz">
      <w:tblPr/>
      <w:tcPr>
        <w:tcBorders>
          <w:top w:val="single" w:sz="8" w:space="0" w:color="F3866C" w:themeColor="accent4"/>
          <w:left w:val="single" w:sz="8" w:space="0" w:color="F3866C" w:themeColor="accent4"/>
          <w:bottom w:val="single" w:sz="8" w:space="0" w:color="F3866C" w:themeColor="accent4"/>
          <w:right w:val="single" w:sz="8" w:space="0" w:color="F3866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92588D" w:themeColor="accent5"/>
        <w:left w:val="single" w:sz="8" w:space="0" w:color="92588D" w:themeColor="accent5"/>
        <w:bottom w:val="single" w:sz="8" w:space="0" w:color="92588D" w:themeColor="accent5"/>
        <w:right w:val="single" w:sz="8" w:space="0" w:color="9258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58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588D" w:themeColor="accent5"/>
          <w:left w:val="single" w:sz="8" w:space="0" w:color="92588D" w:themeColor="accent5"/>
          <w:bottom w:val="single" w:sz="8" w:space="0" w:color="92588D" w:themeColor="accent5"/>
          <w:right w:val="single" w:sz="8" w:space="0" w:color="9258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588D" w:themeColor="accent5"/>
          <w:left w:val="single" w:sz="8" w:space="0" w:color="92588D" w:themeColor="accent5"/>
          <w:bottom w:val="single" w:sz="8" w:space="0" w:color="92588D" w:themeColor="accent5"/>
          <w:right w:val="single" w:sz="8" w:space="0" w:color="92588D" w:themeColor="accent5"/>
        </w:tcBorders>
      </w:tcPr>
    </w:tblStylePr>
    <w:tblStylePr w:type="band1Horz">
      <w:tblPr/>
      <w:tcPr>
        <w:tcBorders>
          <w:top w:val="single" w:sz="8" w:space="0" w:color="92588D" w:themeColor="accent5"/>
          <w:left w:val="single" w:sz="8" w:space="0" w:color="92588D" w:themeColor="accent5"/>
          <w:bottom w:val="single" w:sz="8" w:space="0" w:color="92588D" w:themeColor="accent5"/>
          <w:right w:val="single" w:sz="8" w:space="0" w:color="92588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3533F" w:themeColor="accent6"/>
        <w:left w:val="single" w:sz="8" w:space="0" w:color="F3533F" w:themeColor="accent6"/>
        <w:bottom w:val="single" w:sz="8" w:space="0" w:color="F3533F" w:themeColor="accent6"/>
        <w:right w:val="single" w:sz="8" w:space="0" w:color="F353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53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533F" w:themeColor="accent6"/>
          <w:left w:val="single" w:sz="8" w:space="0" w:color="F3533F" w:themeColor="accent6"/>
          <w:bottom w:val="single" w:sz="8" w:space="0" w:color="F3533F" w:themeColor="accent6"/>
          <w:right w:val="single" w:sz="8" w:space="0" w:color="F353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533F" w:themeColor="accent6"/>
          <w:left w:val="single" w:sz="8" w:space="0" w:color="F3533F" w:themeColor="accent6"/>
          <w:bottom w:val="single" w:sz="8" w:space="0" w:color="F3533F" w:themeColor="accent6"/>
          <w:right w:val="single" w:sz="8" w:space="0" w:color="F3533F" w:themeColor="accent6"/>
        </w:tcBorders>
      </w:tcPr>
    </w:tblStylePr>
    <w:tblStylePr w:type="band1Horz">
      <w:tblPr/>
      <w:tcPr>
        <w:tcBorders>
          <w:top w:val="single" w:sz="8" w:space="0" w:color="F3533F" w:themeColor="accent6"/>
          <w:left w:val="single" w:sz="8" w:space="0" w:color="F3533F" w:themeColor="accent6"/>
          <w:bottom w:val="single" w:sz="8" w:space="0" w:color="F3533F" w:themeColor="accent6"/>
          <w:right w:val="single" w:sz="8" w:space="0" w:color="F3533F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7509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7509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75099B"/>
    <w:pPr>
      <w:spacing w:after="0" w:line="240" w:lineRule="auto"/>
    </w:pPr>
    <w:rPr>
      <w:color w:val="648C30" w:themeColor="accent2" w:themeShade="BF"/>
    </w:rPr>
    <w:tblPr>
      <w:tblStyleRowBandSize w:val="1"/>
      <w:tblStyleColBandSize w:val="1"/>
      <w:tblBorders>
        <w:top w:val="single" w:sz="8" w:space="0" w:color="86BB40" w:themeColor="accent2"/>
        <w:bottom w:val="single" w:sz="8" w:space="0" w:color="86BB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BB40" w:themeColor="accent2"/>
          <w:left w:val="nil"/>
          <w:bottom w:val="single" w:sz="8" w:space="0" w:color="86BB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BB40" w:themeColor="accent2"/>
          <w:left w:val="nil"/>
          <w:bottom w:val="single" w:sz="8" w:space="0" w:color="86BB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E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EC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75099B"/>
    <w:pPr>
      <w:spacing w:after="0" w:line="240" w:lineRule="auto"/>
    </w:pPr>
    <w:rPr>
      <w:color w:val="CE990B" w:themeColor="accent3" w:themeShade="BF"/>
    </w:rPr>
    <w:tblPr>
      <w:tblStyleRowBandSize w:val="1"/>
      <w:tblStyleColBandSize w:val="1"/>
      <w:tblBorders>
        <w:top w:val="single" w:sz="8" w:space="0" w:color="F4BF2E" w:themeColor="accent3"/>
        <w:bottom w:val="single" w:sz="8" w:space="0" w:color="F4BF2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BF2E" w:themeColor="accent3"/>
          <w:left w:val="nil"/>
          <w:bottom w:val="single" w:sz="8" w:space="0" w:color="F4BF2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BF2E" w:themeColor="accent3"/>
          <w:left w:val="nil"/>
          <w:bottom w:val="single" w:sz="8" w:space="0" w:color="F4BF2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E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EC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75099B"/>
    <w:pPr>
      <w:spacing w:after="0" w:line="240" w:lineRule="auto"/>
    </w:pPr>
    <w:rPr>
      <w:color w:val="EC421A" w:themeColor="accent4" w:themeShade="BF"/>
    </w:rPr>
    <w:tblPr>
      <w:tblStyleRowBandSize w:val="1"/>
      <w:tblStyleColBandSize w:val="1"/>
      <w:tblBorders>
        <w:top w:val="single" w:sz="8" w:space="0" w:color="F3866C" w:themeColor="accent4"/>
        <w:bottom w:val="single" w:sz="8" w:space="0" w:color="F3866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66C" w:themeColor="accent4"/>
          <w:left w:val="nil"/>
          <w:bottom w:val="single" w:sz="8" w:space="0" w:color="F3866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66C" w:themeColor="accent4"/>
          <w:left w:val="nil"/>
          <w:bottom w:val="single" w:sz="8" w:space="0" w:color="F3866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0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0DA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75099B"/>
    <w:pPr>
      <w:spacing w:after="0" w:line="240" w:lineRule="auto"/>
    </w:pPr>
    <w:rPr>
      <w:color w:val="6D4169" w:themeColor="accent5" w:themeShade="BF"/>
    </w:rPr>
    <w:tblPr>
      <w:tblStyleRowBandSize w:val="1"/>
      <w:tblStyleColBandSize w:val="1"/>
      <w:tblBorders>
        <w:top w:val="single" w:sz="8" w:space="0" w:color="92588D" w:themeColor="accent5"/>
        <w:bottom w:val="single" w:sz="8" w:space="0" w:color="9258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588D" w:themeColor="accent5"/>
          <w:left w:val="nil"/>
          <w:bottom w:val="single" w:sz="8" w:space="0" w:color="9258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588D" w:themeColor="accent5"/>
          <w:left w:val="nil"/>
          <w:bottom w:val="single" w:sz="8" w:space="0" w:color="9258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4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4E3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75099B"/>
    <w:pPr>
      <w:spacing w:after="0" w:line="240" w:lineRule="auto"/>
    </w:pPr>
    <w:rPr>
      <w:color w:val="D7230D" w:themeColor="accent6" w:themeShade="BF"/>
    </w:rPr>
    <w:tblPr>
      <w:tblStyleRowBandSize w:val="1"/>
      <w:tblStyleColBandSize w:val="1"/>
      <w:tblBorders>
        <w:top w:val="single" w:sz="8" w:space="0" w:color="F3533F" w:themeColor="accent6"/>
        <w:bottom w:val="single" w:sz="8" w:space="0" w:color="F353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533F" w:themeColor="accent6"/>
          <w:left w:val="nil"/>
          <w:bottom w:val="single" w:sz="8" w:space="0" w:color="F353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533F" w:themeColor="accent6"/>
          <w:left w:val="nil"/>
          <w:bottom w:val="single" w:sz="8" w:space="0" w:color="F353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4CF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86BB40" w:themeColor="accent2"/>
        <w:left w:val="single" w:sz="8" w:space="0" w:color="86BB40" w:themeColor="accent2"/>
        <w:bottom w:val="single" w:sz="8" w:space="0" w:color="86BB40" w:themeColor="accent2"/>
        <w:right w:val="single" w:sz="8" w:space="0" w:color="86BB40" w:themeColor="accent2"/>
        <w:insideH w:val="single" w:sz="8" w:space="0" w:color="86BB40" w:themeColor="accent2"/>
        <w:insideV w:val="single" w:sz="8" w:space="0" w:color="86BB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BB40" w:themeColor="accent2"/>
          <w:left w:val="single" w:sz="8" w:space="0" w:color="86BB40" w:themeColor="accent2"/>
          <w:bottom w:val="single" w:sz="18" w:space="0" w:color="86BB40" w:themeColor="accent2"/>
          <w:right w:val="single" w:sz="8" w:space="0" w:color="86BB40" w:themeColor="accent2"/>
          <w:insideH w:val="nil"/>
          <w:insideV w:val="single" w:sz="8" w:space="0" w:color="86BB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BB40" w:themeColor="accent2"/>
          <w:left w:val="single" w:sz="8" w:space="0" w:color="86BB40" w:themeColor="accent2"/>
          <w:bottom w:val="single" w:sz="8" w:space="0" w:color="86BB40" w:themeColor="accent2"/>
          <w:right w:val="single" w:sz="8" w:space="0" w:color="86BB40" w:themeColor="accent2"/>
          <w:insideH w:val="nil"/>
          <w:insideV w:val="single" w:sz="8" w:space="0" w:color="86BB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BB40" w:themeColor="accent2"/>
          <w:left w:val="single" w:sz="8" w:space="0" w:color="86BB40" w:themeColor="accent2"/>
          <w:bottom w:val="single" w:sz="8" w:space="0" w:color="86BB40" w:themeColor="accent2"/>
          <w:right w:val="single" w:sz="8" w:space="0" w:color="86BB40" w:themeColor="accent2"/>
        </w:tcBorders>
      </w:tcPr>
    </w:tblStylePr>
    <w:tblStylePr w:type="band1Vert">
      <w:tblPr/>
      <w:tcPr>
        <w:tcBorders>
          <w:top w:val="single" w:sz="8" w:space="0" w:color="86BB40" w:themeColor="accent2"/>
          <w:left w:val="single" w:sz="8" w:space="0" w:color="86BB40" w:themeColor="accent2"/>
          <w:bottom w:val="single" w:sz="8" w:space="0" w:color="86BB40" w:themeColor="accent2"/>
          <w:right w:val="single" w:sz="8" w:space="0" w:color="86BB40" w:themeColor="accent2"/>
        </w:tcBorders>
        <w:shd w:val="clear" w:color="auto" w:fill="E1EECF" w:themeFill="accent2" w:themeFillTint="3F"/>
      </w:tcPr>
    </w:tblStylePr>
    <w:tblStylePr w:type="band1Horz">
      <w:tblPr/>
      <w:tcPr>
        <w:tcBorders>
          <w:top w:val="single" w:sz="8" w:space="0" w:color="86BB40" w:themeColor="accent2"/>
          <w:left w:val="single" w:sz="8" w:space="0" w:color="86BB40" w:themeColor="accent2"/>
          <w:bottom w:val="single" w:sz="8" w:space="0" w:color="86BB40" w:themeColor="accent2"/>
          <w:right w:val="single" w:sz="8" w:space="0" w:color="86BB40" w:themeColor="accent2"/>
          <w:insideV w:val="single" w:sz="8" w:space="0" w:color="86BB40" w:themeColor="accent2"/>
        </w:tcBorders>
        <w:shd w:val="clear" w:color="auto" w:fill="E1EECF" w:themeFill="accent2" w:themeFillTint="3F"/>
      </w:tcPr>
    </w:tblStylePr>
    <w:tblStylePr w:type="band2Horz">
      <w:tblPr/>
      <w:tcPr>
        <w:tcBorders>
          <w:top w:val="single" w:sz="8" w:space="0" w:color="86BB40" w:themeColor="accent2"/>
          <w:left w:val="single" w:sz="8" w:space="0" w:color="86BB40" w:themeColor="accent2"/>
          <w:bottom w:val="single" w:sz="8" w:space="0" w:color="86BB40" w:themeColor="accent2"/>
          <w:right w:val="single" w:sz="8" w:space="0" w:color="86BB40" w:themeColor="accent2"/>
          <w:insideV w:val="single" w:sz="8" w:space="0" w:color="86BB40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4BF2E" w:themeColor="accent3"/>
        <w:left w:val="single" w:sz="8" w:space="0" w:color="F4BF2E" w:themeColor="accent3"/>
        <w:bottom w:val="single" w:sz="8" w:space="0" w:color="F4BF2E" w:themeColor="accent3"/>
        <w:right w:val="single" w:sz="8" w:space="0" w:color="F4BF2E" w:themeColor="accent3"/>
        <w:insideH w:val="single" w:sz="8" w:space="0" w:color="F4BF2E" w:themeColor="accent3"/>
        <w:insideV w:val="single" w:sz="8" w:space="0" w:color="F4BF2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BF2E" w:themeColor="accent3"/>
          <w:left w:val="single" w:sz="8" w:space="0" w:color="F4BF2E" w:themeColor="accent3"/>
          <w:bottom w:val="single" w:sz="18" w:space="0" w:color="F4BF2E" w:themeColor="accent3"/>
          <w:right w:val="single" w:sz="8" w:space="0" w:color="F4BF2E" w:themeColor="accent3"/>
          <w:insideH w:val="nil"/>
          <w:insideV w:val="single" w:sz="8" w:space="0" w:color="F4BF2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BF2E" w:themeColor="accent3"/>
          <w:left w:val="single" w:sz="8" w:space="0" w:color="F4BF2E" w:themeColor="accent3"/>
          <w:bottom w:val="single" w:sz="8" w:space="0" w:color="F4BF2E" w:themeColor="accent3"/>
          <w:right w:val="single" w:sz="8" w:space="0" w:color="F4BF2E" w:themeColor="accent3"/>
          <w:insideH w:val="nil"/>
          <w:insideV w:val="single" w:sz="8" w:space="0" w:color="F4BF2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BF2E" w:themeColor="accent3"/>
          <w:left w:val="single" w:sz="8" w:space="0" w:color="F4BF2E" w:themeColor="accent3"/>
          <w:bottom w:val="single" w:sz="8" w:space="0" w:color="F4BF2E" w:themeColor="accent3"/>
          <w:right w:val="single" w:sz="8" w:space="0" w:color="F4BF2E" w:themeColor="accent3"/>
        </w:tcBorders>
      </w:tcPr>
    </w:tblStylePr>
    <w:tblStylePr w:type="band1Vert">
      <w:tblPr/>
      <w:tcPr>
        <w:tcBorders>
          <w:top w:val="single" w:sz="8" w:space="0" w:color="F4BF2E" w:themeColor="accent3"/>
          <w:left w:val="single" w:sz="8" w:space="0" w:color="F4BF2E" w:themeColor="accent3"/>
          <w:bottom w:val="single" w:sz="8" w:space="0" w:color="F4BF2E" w:themeColor="accent3"/>
          <w:right w:val="single" w:sz="8" w:space="0" w:color="F4BF2E" w:themeColor="accent3"/>
        </w:tcBorders>
        <w:shd w:val="clear" w:color="auto" w:fill="FCEECB" w:themeFill="accent3" w:themeFillTint="3F"/>
      </w:tcPr>
    </w:tblStylePr>
    <w:tblStylePr w:type="band1Horz">
      <w:tblPr/>
      <w:tcPr>
        <w:tcBorders>
          <w:top w:val="single" w:sz="8" w:space="0" w:color="F4BF2E" w:themeColor="accent3"/>
          <w:left w:val="single" w:sz="8" w:space="0" w:color="F4BF2E" w:themeColor="accent3"/>
          <w:bottom w:val="single" w:sz="8" w:space="0" w:color="F4BF2E" w:themeColor="accent3"/>
          <w:right w:val="single" w:sz="8" w:space="0" w:color="F4BF2E" w:themeColor="accent3"/>
          <w:insideV w:val="single" w:sz="8" w:space="0" w:color="F4BF2E" w:themeColor="accent3"/>
        </w:tcBorders>
        <w:shd w:val="clear" w:color="auto" w:fill="FCEECB" w:themeFill="accent3" w:themeFillTint="3F"/>
      </w:tcPr>
    </w:tblStylePr>
    <w:tblStylePr w:type="band2Horz">
      <w:tblPr/>
      <w:tcPr>
        <w:tcBorders>
          <w:top w:val="single" w:sz="8" w:space="0" w:color="F4BF2E" w:themeColor="accent3"/>
          <w:left w:val="single" w:sz="8" w:space="0" w:color="F4BF2E" w:themeColor="accent3"/>
          <w:bottom w:val="single" w:sz="8" w:space="0" w:color="F4BF2E" w:themeColor="accent3"/>
          <w:right w:val="single" w:sz="8" w:space="0" w:color="F4BF2E" w:themeColor="accent3"/>
          <w:insideV w:val="single" w:sz="8" w:space="0" w:color="F4BF2E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3866C" w:themeColor="accent4"/>
        <w:left w:val="single" w:sz="8" w:space="0" w:color="F3866C" w:themeColor="accent4"/>
        <w:bottom w:val="single" w:sz="8" w:space="0" w:color="F3866C" w:themeColor="accent4"/>
        <w:right w:val="single" w:sz="8" w:space="0" w:color="F3866C" w:themeColor="accent4"/>
        <w:insideH w:val="single" w:sz="8" w:space="0" w:color="F3866C" w:themeColor="accent4"/>
        <w:insideV w:val="single" w:sz="8" w:space="0" w:color="F3866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66C" w:themeColor="accent4"/>
          <w:left w:val="single" w:sz="8" w:space="0" w:color="F3866C" w:themeColor="accent4"/>
          <w:bottom w:val="single" w:sz="18" w:space="0" w:color="F3866C" w:themeColor="accent4"/>
          <w:right w:val="single" w:sz="8" w:space="0" w:color="F3866C" w:themeColor="accent4"/>
          <w:insideH w:val="nil"/>
          <w:insideV w:val="single" w:sz="8" w:space="0" w:color="F3866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66C" w:themeColor="accent4"/>
          <w:left w:val="single" w:sz="8" w:space="0" w:color="F3866C" w:themeColor="accent4"/>
          <w:bottom w:val="single" w:sz="8" w:space="0" w:color="F3866C" w:themeColor="accent4"/>
          <w:right w:val="single" w:sz="8" w:space="0" w:color="F3866C" w:themeColor="accent4"/>
          <w:insideH w:val="nil"/>
          <w:insideV w:val="single" w:sz="8" w:space="0" w:color="F3866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66C" w:themeColor="accent4"/>
          <w:left w:val="single" w:sz="8" w:space="0" w:color="F3866C" w:themeColor="accent4"/>
          <w:bottom w:val="single" w:sz="8" w:space="0" w:color="F3866C" w:themeColor="accent4"/>
          <w:right w:val="single" w:sz="8" w:space="0" w:color="F3866C" w:themeColor="accent4"/>
        </w:tcBorders>
      </w:tcPr>
    </w:tblStylePr>
    <w:tblStylePr w:type="band1Vert">
      <w:tblPr/>
      <w:tcPr>
        <w:tcBorders>
          <w:top w:val="single" w:sz="8" w:space="0" w:color="F3866C" w:themeColor="accent4"/>
          <w:left w:val="single" w:sz="8" w:space="0" w:color="F3866C" w:themeColor="accent4"/>
          <w:bottom w:val="single" w:sz="8" w:space="0" w:color="F3866C" w:themeColor="accent4"/>
          <w:right w:val="single" w:sz="8" w:space="0" w:color="F3866C" w:themeColor="accent4"/>
        </w:tcBorders>
        <w:shd w:val="clear" w:color="auto" w:fill="FCE0DA" w:themeFill="accent4" w:themeFillTint="3F"/>
      </w:tcPr>
    </w:tblStylePr>
    <w:tblStylePr w:type="band1Horz">
      <w:tblPr/>
      <w:tcPr>
        <w:tcBorders>
          <w:top w:val="single" w:sz="8" w:space="0" w:color="F3866C" w:themeColor="accent4"/>
          <w:left w:val="single" w:sz="8" w:space="0" w:color="F3866C" w:themeColor="accent4"/>
          <w:bottom w:val="single" w:sz="8" w:space="0" w:color="F3866C" w:themeColor="accent4"/>
          <w:right w:val="single" w:sz="8" w:space="0" w:color="F3866C" w:themeColor="accent4"/>
          <w:insideV w:val="single" w:sz="8" w:space="0" w:color="F3866C" w:themeColor="accent4"/>
        </w:tcBorders>
        <w:shd w:val="clear" w:color="auto" w:fill="FCE0DA" w:themeFill="accent4" w:themeFillTint="3F"/>
      </w:tcPr>
    </w:tblStylePr>
    <w:tblStylePr w:type="band2Horz">
      <w:tblPr/>
      <w:tcPr>
        <w:tcBorders>
          <w:top w:val="single" w:sz="8" w:space="0" w:color="F3866C" w:themeColor="accent4"/>
          <w:left w:val="single" w:sz="8" w:space="0" w:color="F3866C" w:themeColor="accent4"/>
          <w:bottom w:val="single" w:sz="8" w:space="0" w:color="F3866C" w:themeColor="accent4"/>
          <w:right w:val="single" w:sz="8" w:space="0" w:color="F3866C" w:themeColor="accent4"/>
          <w:insideV w:val="single" w:sz="8" w:space="0" w:color="F3866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92588D" w:themeColor="accent5"/>
        <w:left w:val="single" w:sz="8" w:space="0" w:color="92588D" w:themeColor="accent5"/>
        <w:bottom w:val="single" w:sz="8" w:space="0" w:color="92588D" w:themeColor="accent5"/>
        <w:right w:val="single" w:sz="8" w:space="0" w:color="92588D" w:themeColor="accent5"/>
        <w:insideH w:val="single" w:sz="8" w:space="0" w:color="92588D" w:themeColor="accent5"/>
        <w:insideV w:val="single" w:sz="8" w:space="0" w:color="9258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588D" w:themeColor="accent5"/>
          <w:left w:val="single" w:sz="8" w:space="0" w:color="92588D" w:themeColor="accent5"/>
          <w:bottom w:val="single" w:sz="18" w:space="0" w:color="92588D" w:themeColor="accent5"/>
          <w:right w:val="single" w:sz="8" w:space="0" w:color="92588D" w:themeColor="accent5"/>
          <w:insideH w:val="nil"/>
          <w:insideV w:val="single" w:sz="8" w:space="0" w:color="9258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588D" w:themeColor="accent5"/>
          <w:left w:val="single" w:sz="8" w:space="0" w:color="92588D" w:themeColor="accent5"/>
          <w:bottom w:val="single" w:sz="8" w:space="0" w:color="92588D" w:themeColor="accent5"/>
          <w:right w:val="single" w:sz="8" w:space="0" w:color="92588D" w:themeColor="accent5"/>
          <w:insideH w:val="nil"/>
          <w:insideV w:val="single" w:sz="8" w:space="0" w:color="9258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588D" w:themeColor="accent5"/>
          <w:left w:val="single" w:sz="8" w:space="0" w:color="92588D" w:themeColor="accent5"/>
          <w:bottom w:val="single" w:sz="8" w:space="0" w:color="92588D" w:themeColor="accent5"/>
          <w:right w:val="single" w:sz="8" w:space="0" w:color="92588D" w:themeColor="accent5"/>
        </w:tcBorders>
      </w:tcPr>
    </w:tblStylePr>
    <w:tblStylePr w:type="band1Vert">
      <w:tblPr/>
      <w:tcPr>
        <w:tcBorders>
          <w:top w:val="single" w:sz="8" w:space="0" w:color="92588D" w:themeColor="accent5"/>
          <w:left w:val="single" w:sz="8" w:space="0" w:color="92588D" w:themeColor="accent5"/>
          <w:bottom w:val="single" w:sz="8" w:space="0" w:color="92588D" w:themeColor="accent5"/>
          <w:right w:val="single" w:sz="8" w:space="0" w:color="92588D" w:themeColor="accent5"/>
        </w:tcBorders>
        <w:shd w:val="clear" w:color="auto" w:fill="E5D4E3" w:themeFill="accent5" w:themeFillTint="3F"/>
      </w:tcPr>
    </w:tblStylePr>
    <w:tblStylePr w:type="band1Horz">
      <w:tblPr/>
      <w:tcPr>
        <w:tcBorders>
          <w:top w:val="single" w:sz="8" w:space="0" w:color="92588D" w:themeColor="accent5"/>
          <w:left w:val="single" w:sz="8" w:space="0" w:color="92588D" w:themeColor="accent5"/>
          <w:bottom w:val="single" w:sz="8" w:space="0" w:color="92588D" w:themeColor="accent5"/>
          <w:right w:val="single" w:sz="8" w:space="0" w:color="92588D" w:themeColor="accent5"/>
          <w:insideV w:val="single" w:sz="8" w:space="0" w:color="92588D" w:themeColor="accent5"/>
        </w:tcBorders>
        <w:shd w:val="clear" w:color="auto" w:fill="E5D4E3" w:themeFill="accent5" w:themeFillTint="3F"/>
      </w:tcPr>
    </w:tblStylePr>
    <w:tblStylePr w:type="band2Horz">
      <w:tblPr/>
      <w:tcPr>
        <w:tcBorders>
          <w:top w:val="single" w:sz="8" w:space="0" w:color="92588D" w:themeColor="accent5"/>
          <w:left w:val="single" w:sz="8" w:space="0" w:color="92588D" w:themeColor="accent5"/>
          <w:bottom w:val="single" w:sz="8" w:space="0" w:color="92588D" w:themeColor="accent5"/>
          <w:right w:val="single" w:sz="8" w:space="0" w:color="92588D" w:themeColor="accent5"/>
          <w:insideV w:val="single" w:sz="8" w:space="0" w:color="92588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75099B"/>
    <w:pPr>
      <w:spacing w:after="0" w:line="240" w:lineRule="auto"/>
    </w:pPr>
    <w:tblPr>
      <w:tblStyleRowBandSize w:val="1"/>
      <w:tblStyleColBandSize w:val="1"/>
      <w:tblBorders>
        <w:top w:val="single" w:sz="8" w:space="0" w:color="F3533F" w:themeColor="accent6"/>
        <w:left w:val="single" w:sz="8" w:space="0" w:color="F3533F" w:themeColor="accent6"/>
        <w:bottom w:val="single" w:sz="8" w:space="0" w:color="F3533F" w:themeColor="accent6"/>
        <w:right w:val="single" w:sz="8" w:space="0" w:color="F3533F" w:themeColor="accent6"/>
        <w:insideH w:val="single" w:sz="8" w:space="0" w:color="F3533F" w:themeColor="accent6"/>
        <w:insideV w:val="single" w:sz="8" w:space="0" w:color="F353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533F" w:themeColor="accent6"/>
          <w:left w:val="single" w:sz="8" w:space="0" w:color="F3533F" w:themeColor="accent6"/>
          <w:bottom w:val="single" w:sz="18" w:space="0" w:color="F3533F" w:themeColor="accent6"/>
          <w:right w:val="single" w:sz="8" w:space="0" w:color="F3533F" w:themeColor="accent6"/>
          <w:insideH w:val="nil"/>
          <w:insideV w:val="single" w:sz="8" w:space="0" w:color="F353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533F" w:themeColor="accent6"/>
          <w:left w:val="single" w:sz="8" w:space="0" w:color="F3533F" w:themeColor="accent6"/>
          <w:bottom w:val="single" w:sz="8" w:space="0" w:color="F3533F" w:themeColor="accent6"/>
          <w:right w:val="single" w:sz="8" w:space="0" w:color="F3533F" w:themeColor="accent6"/>
          <w:insideH w:val="nil"/>
          <w:insideV w:val="single" w:sz="8" w:space="0" w:color="F353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533F" w:themeColor="accent6"/>
          <w:left w:val="single" w:sz="8" w:space="0" w:color="F3533F" w:themeColor="accent6"/>
          <w:bottom w:val="single" w:sz="8" w:space="0" w:color="F3533F" w:themeColor="accent6"/>
          <w:right w:val="single" w:sz="8" w:space="0" w:color="F3533F" w:themeColor="accent6"/>
        </w:tcBorders>
      </w:tcPr>
    </w:tblStylePr>
    <w:tblStylePr w:type="band1Vert">
      <w:tblPr/>
      <w:tcPr>
        <w:tcBorders>
          <w:top w:val="single" w:sz="8" w:space="0" w:color="F3533F" w:themeColor="accent6"/>
          <w:left w:val="single" w:sz="8" w:space="0" w:color="F3533F" w:themeColor="accent6"/>
          <w:bottom w:val="single" w:sz="8" w:space="0" w:color="F3533F" w:themeColor="accent6"/>
          <w:right w:val="single" w:sz="8" w:space="0" w:color="F3533F" w:themeColor="accent6"/>
        </w:tcBorders>
        <w:shd w:val="clear" w:color="auto" w:fill="FCD4CF" w:themeFill="accent6" w:themeFillTint="3F"/>
      </w:tcPr>
    </w:tblStylePr>
    <w:tblStylePr w:type="band1Horz">
      <w:tblPr/>
      <w:tcPr>
        <w:tcBorders>
          <w:top w:val="single" w:sz="8" w:space="0" w:color="F3533F" w:themeColor="accent6"/>
          <w:left w:val="single" w:sz="8" w:space="0" w:color="F3533F" w:themeColor="accent6"/>
          <w:bottom w:val="single" w:sz="8" w:space="0" w:color="F3533F" w:themeColor="accent6"/>
          <w:right w:val="single" w:sz="8" w:space="0" w:color="F3533F" w:themeColor="accent6"/>
          <w:insideV w:val="single" w:sz="8" w:space="0" w:color="F3533F" w:themeColor="accent6"/>
        </w:tcBorders>
        <w:shd w:val="clear" w:color="auto" w:fill="FCD4CF" w:themeFill="accent6" w:themeFillTint="3F"/>
      </w:tcPr>
    </w:tblStylePr>
    <w:tblStylePr w:type="band2Horz">
      <w:tblPr/>
      <w:tcPr>
        <w:tcBorders>
          <w:top w:val="single" w:sz="8" w:space="0" w:color="F3533F" w:themeColor="accent6"/>
          <w:left w:val="single" w:sz="8" w:space="0" w:color="F3533F" w:themeColor="accent6"/>
          <w:bottom w:val="single" w:sz="8" w:space="0" w:color="F3533F" w:themeColor="accent6"/>
          <w:right w:val="single" w:sz="8" w:space="0" w:color="F3533F" w:themeColor="accent6"/>
          <w:insideV w:val="single" w:sz="8" w:space="0" w:color="F3533F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BB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2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3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3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3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30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4BF2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65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990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990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990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990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66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1290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42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42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42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421A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58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2B4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416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416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416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4169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53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17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230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230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230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230D" w:themeFill="accent6" w:themeFillShade="BF"/>
      </w:tcPr>
    </w:tblStylePr>
  </w:style>
  <w:style w:type="table" w:styleId="1d">
    <w:name w:val="List Table 1 Light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D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D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</w:style>
  <w:style w:type="table" w:styleId="1-32">
    <w:name w:val="List Table 1 Light Accent 3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D88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D88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</w:style>
  <w:style w:type="table" w:styleId="1-42">
    <w:name w:val="List Table 1 Light Accent 4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6A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6A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</w:style>
  <w:style w:type="table" w:styleId="1-52">
    <w:name w:val="List Table 1 Light Accent 5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97B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97B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table" w:styleId="1-62">
    <w:name w:val="List Table 1 Light Accent 6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7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7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</w:style>
  <w:style w:type="table" w:styleId="2f2">
    <w:name w:val="List Table 2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B6D78B" w:themeColor="accent2" w:themeTint="99"/>
        <w:bottom w:val="single" w:sz="4" w:space="0" w:color="B6D78B" w:themeColor="accent2" w:themeTint="99"/>
        <w:insideH w:val="single" w:sz="4" w:space="0" w:color="B6D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</w:style>
  <w:style w:type="table" w:styleId="2-32">
    <w:name w:val="List Table 2 Accent 3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8D881" w:themeColor="accent3" w:themeTint="99"/>
        <w:bottom w:val="single" w:sz="4" w:space="0" w:color="F8D881" w:themeColor="accent3" w:themeTint="99"/>
        <w:insideH w:val="single" w:sz="4" w:space="0" w:color="F8D88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</w:style>
  <w:style w:type="table" w:styleId="2-42">
    <w:name w:val="List Table 2 Accent 4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7B6A6" w:themeColor="accent4" w:themeTint="99"/>
        <w:bottom w:val="single" w:sz="4" w:space="0" w:color="F7B6A6" w:themeColor="accent4" w:themeTint="99"/>
        <w:insideH w:val="single" w:sz="4" w:space="0" w:color="F7B6A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</w:style>
  <w:style w:type="table" w:styleId="2-52">
    <w:name w:val="List Table 2 Accent 5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C097BD" w:themeColor="accent5" w:themeTint="99"/>
        <w:bottom w:val="single" w:sz="4" w:space="0" w:color="C097BD" w:themeColor="accent5" w:themeTint="99"/>
        <w:insideH w:val="single" w:sz="4" w:space="0" w:color="C097B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table" w:styleId="2-62">
    <w:name w:val="List Table 2 Accent 6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7978B" w:themeColor="accent6" w:themeTint="99"/>
        <w:bottom w:val="single" w:sz="4" w:space="0" w:color="F7978B" w:themeColor="accent6" w:themeTint="99"/>
        <w:insideH w:val="single" w:sz="4" w:space="0" w:color="F797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</w:style>
  <w:style w:type="table" w:styleId="3e">
    <w:name w:val="List Table 3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86BB40" w:themeColor="accent2"/>
        <w:left w:val="single" w:sz="4" w:space="0" w:color="86BB40" w:themeColor="accent2"/>
        <w:bottom w:val="single" w:sz="4" w:space="0" w:color="86BB40" w:themeColor="accent2"/>
        <w:right w:val="single" w:sz="4" w:space="0" w:color="86BB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BB40" w:themeFill="accent2"/>
      </w:tcPr>
    </w:tblStylePr>
    <w:tblStylePr w:type="lastRow">
      <w:rPr>
        <w:b/>
        <w:bCs/>
      </w:rPr>
      <w:tblPr/>
      <w:tcPr>
        <w:tcBorders>
          <w:top w:val="double" w:sz="4" w:space="0" w:color="86BB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BB40" w:themeColor="accent2"/>
          <w:right w:val="single" w:sz="4" w:space="0" w:color="86BB40" w:themeColor="accent2"/>
        </w:tcBorders>
      </w:tcPr>
    </w:tblStylePr>
    <w:tblStylePr w:type="band1Horz">
      <w:tblPr/>
      <w:tcPr>
        <w:tcBorders>
          <w:top w:val="single" w:sz="4" w:space="0" w:color="86BB40" w:themeColor="accent2"/>
          <w:bottom w:val="single" w:sz="4" w:space="0" w:color="86BB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BB40" w:themeColor="accent2"/>
          <w:left w:val="nil"/>
        </w:tcBorders>
      </w:tcPr>
    </w:tblStylePr>
    <w:tblStylePr w:type="swCell">
      <w:tblPr/>
      <w:tcPr>
        <w:tcBorders>
          <w:top w:val="double" w:sz="4" w:space="0" w:color="86BB4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4BF2E" w:themeColor="accent3"/>
        <w:left w:val="single" w:sz="4" w:space="0" w:color="F4BF2E" w:themeColor="accent3"/>
        <w:bottom w:val="single" w:sz="4" w:space="0" w:color="F4BF2E" w:themeColor="accent3"/>
        <w:right w:val="single" w:sz="4" w:space="0" w:color="F4BF2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BF2E" w:themeFill="accent3"/>
      </w:tcPr>
    </w:tblStylePr>
    <w:tblStylePr w:type="lastRow">
      <w:rPr>
        <w:b/>
        <w:bCs/>
      </w:rPr>
      <w:tblPr/>
      <w:tcPr>
        <w:tcBorders>
          <w:top w:val="double" w:sz="4" w:space="0" w:color="F4BF2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BF2E" w:themeColor="accent3"/>
          <w:right w:val="single" w:sz="4" w:space="0" w:color="F4BF2E" w:themeColor="accent3"/>
        </w:tcBorders>
      </w:tcPr>
    </w:tblStylePr>
    <w:tblStylePr w:type="band1Horz">
      <w:tblPr/>
      <w:tcPr>
        <w:tcBorders>
          <w:top w:val="single" w:sz="4" w:space="0" w:color="F4BF2E" w:themeColor="accent3"/>
          <w:bottom w:val="single" w:sz="4" w:space="0" w:color="F4BF2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BF2E" w:themeColor="accent3"/>
          <w:left w:val="nil"/>
        </w:tcBorders>
      </w:tcPr>
    </w:tblStylePr>
    <w:tblStylePr w:type="swCell">
      <w:tblPr/>
      <w:tcPr>
        <w:tcBorders>
          <w:top w:val="double" w:sz="4" w:space="0" w:color="F4BF2E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3866C" w:themeColor="accent4"/>
        <w:left w:val="single" w:sz="4" w:space="0" w:color="F3866C" w:themeColor="accent4"/>
        <w:bottom w:val="single" w:sz="4" w:space="0" w:color="F3866C" w:themeColor="accent4"/>
        <w:right w:val="single" w:sz="4" w:space="0" w:color="F3866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66C" w:themeFill="accent4"/>
      </w:tcPr>
    </w:tblStylePr>
    <w:tblStylePr w:type="lastRow">
      <w:rPr>
        <w:b/>
        <w:bCs/>
      </w:rPr>
      <w:tblPr/>
      <w:tcPr>
        <w:tcBorders>
          <w:top w:val="double" w:sz="4" w:space="0" w:color="F3866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66C" w:themeColor="accent4"/>
          <w:right w:val="single" w:sz="4" w:space="0" w:color="F3866C" w:themeColor="accent4"/>
        </w:tcBorders>
      </w:tcPr>
    </w:tblStylePr>
    <w:tblStylePr w:type="band1Horz">
      <w:tblPr/>
      <w:tcPr>
        <w:tcBorders>
          <w:top w:val="single" w:sz="4" w:space="0" w:color="F3866C" w:themeColor="accent4"/>
          <w:bottom w:val="single" w:sz="4" w:space="0" w:color="F3866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66C" w:themeColor="accent4"/>
          <w:left w:val="nil"/>
        </w:tcBorders>
      </w:tcPr>
    </w:tblStylePr>
    <w:tblStylePr w:type="swCell">
      <w:tblPr/>
      <w:tcPr>
        <w:tcBorders>
          <w:top w:val="double" w:sz="4" w:space="0" w:color="F3866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92588D" w:themeColor="accent5"/>
        <w:left w:val="single" w:sz="4" w:space="0" w:color="92588D" w:themeColor="accent5"/>
        <w:bottom w:val="single" w:sz="4" w:space="0" w:color="92588D" w:themeColor="accent5"/>
        <w:right w:val="single" w:sz="4" w:space="0" w:color="9258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588D" w:themeFill="accent5"/>
      </w:tcPr>
    </w:tblStylePr>
    <w:tblStylePr w:type="lastRow">
      <w:rPr>
        <w:b/>
        <w:bCs/>
      </w:rPr>
      <w:tblPr/>
      <w:tcPr>
        <w:tcBorders>
          <w:top w:val="double" w:sz="4" w:space="0" w:color="9258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588D" w:themeColor="accent5"/>
          <w:right w:val="single" w:sz="4" w:space="0" w:color="92588D" w:themeColor="accent5"/>
        </w:tcBorders>
      </w:tcPr>
    </w:tblStylePr>
    <w:tblStylePr w:type="band1Horz">
      <w:tblPr/>
      <w:tcPr>
        <w:tcBorders>
          <w:top w:val="single" w:sz="4" w:space="0" w:color="92588D" w:themeColor="accent5"/>
          <w:bottom w:val="single" w:sz="4" w:space="0" w:color="9258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588D" w:themeColor="accent5"/>
          <w:left w:val="nil"/>
        </w:tcBorders>
      </w:tcPr>
    </w:tblStylePr>
    <w:tblStylePr w:type="swCell">
      <w:tblPr/>
      <w:tcPr>
        <w:tcBorders>
          <w:top w:val="double" w:sz="4" w:space="0" w:color="92588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3533F" w:themeColor="accent6"/>
        <w:left w:val="single" w:sz="4" w:space="0" w:color="F3533F" w:themeColor="accent6"/>
        <w:bottom w:val="single" w:sz="4" w:space="0" w:color="F3533F" w:themeColor="accent6"/>
        <w:right w:val="single" w:sz="4" w:space="0" w:color="F353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533F" w:themeFill="accent6"/>
      </w:tcPr>
    </w:tblStylePr>
    <w:tblStylePr w:type="lastRow">
      <w:rPr>
        <w:b/>
        <w:bCs/>
      </w:rPr>
      <w:tblPr/>
      <w:tcPr>
        <w:tcBorders>
          <w:top w:val="double" w:sz="4" w:space="0" w:color="F353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533F" w:themeColor="accent6"/>
          <w:right w:val="single" w:sz="4" w:space="0" w:color="F3533F" w:themeColor="accent6"/>
        </w:tcBorders>
      </w:tcPr>
    </w:tblStylePr>
    <w:tblStylePr w:type="band1Horz">
      <w:tblPr/>
      <w:tcPr>
        <w:tcBorders>
          <w:top w:val="single" w:sz="4" w:space="0" w:color="F3533F" w:themeColor="accent6"/>
          <w:bottom w:val="single" w:sz="4" w:space="0" w:color="F353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533F" w:themeColor="accent6"/>
          <w:left w:val="nil"/>
        </w:tcBorders>
      </w:tcPr>
    </w:tblStylePr>
    <w:tblStylePr w:type="swCell">
      <w:tblPr/>
      <w:tcPr>
        <w:tcBorders>
          <w:top w:val="double" w:sz="4" w:space="0" w:color="F3533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B6D78B" w:themeColor="accent2" w:themeTint="99"/>
        <w:left w:val="single" w:sz="4" w:space="0" w:color="B6D78B" w:themeColor="accent2" w:themeTint="99"/>
        <w:bottom w:val="single" w:sz="4" w:space="0" w:color="B6D78B" w:themeColor="accent2" w:themeTint="99"/>
        <w:right w:val="single" w:sz="4" w:space="0" w:color="B6D78B" w:themeColor="accent2" w:themeTint="99"/>
        <w:insideH w:val="single" w:sz="4" w:space="0" w:color="B6D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BB40" w:themeColor="accent2"/>
          <w:left w:val="single" w:sz="4" w:space="0" w:color="86BB40" w:themeColor="accent2"/>
          <w:bottom w:val="single" w:sz="4" w:space="0" w:color="86BB40" w:themeColor="accent2"/>
          <w:right w:val="single" w:sz="4" w:space="0" w:color="86BB40" w:themeColor="accent2"/>
          <w:insideH w:val="nil"/>
        </w:tcBorders>
        <w:shd w:val="clear" w:color="auto" w:fill="86BB40" w:themeFill="accent2"/>
      </w:tcPr>
    </w:tblStylePr>
    <w:tblStylePr w:type="lastRow">
      <w:rPr>
        <w:b/>
        <w:bCs/>
      </w:rPr>
      <w:tblPr/>
      <w:tcPr>
        <w:tcBorders>
          <w:top w:val="double" w:sz="4" w:space="0" w:color="B6D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</w:style>
  <w:style w:type="table" w:styleId="4-3">
    <w:name w:val="List Table 4 Accent 3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8D881" w:themeColor="accent3" w:themeTint="99"/>
        <w:left w:val="single" w:sz="4" w:space="0" w:color="F8D881" w:themeColor="accent3" w:themeTint="99"/>
        <w:bottom w:val="single" w:sz="4" w:space="0" w:color="F8D881" w:themeColor="accent3" w:themeTint="99"/>
        <w:right w:val="single" w:sz="4" w:space="0" w:color="F8D881" w:themeColor="accent3" w:themeTint="99"/>
        <w:insideH w:val="single" w:sz="4" w:space="0" w:color="F8D88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BF2E" w:themeColor="accent3"/>
          <w:left w:val="single" w:sz="4" w:space="0" w:color="F4BF2E" w:themeColor="accent3"/>
          <w:bottom w:val="single" w:sz="4" w:space="0" w:color="F4BF2E" w:themeColor="accent3"/>
          <w:right w:val="single" w:sz="4" w:space="0" w:color="F4BF2E" w:themeColor="accent3"/>
          <w:insideH w:val="nil"/>
        </w:tcBorders>
        <w:shd w:val="clear" w:color="auto" w:fill="F4BF2E" w:themeFill="accent3"/>
      </w:tcPr>
    </w:tblStylePr>
    <w:tblStylePr w:type="lastRow">
      <w:rPr>
        <w:b/>
        <w:bCs/>
      </w:rPr>
      <w:tblPr/>
      <w:tcPr>
        <w:tcBorders>
          <w:top w:val="double" w:sz="4" w:space="0" w:color="F8D88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</w:style>
  <w:style w:type="table" w:styleId="4-4">
    <w:name w:val="List Table 4 Accent 4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7B6A6" w:themeColor="accent4" w:themeTint="99"/>
        <w:left w:val="single" w:sz="4" w:space="0" w:color="F7B6A6" w:themeColor="accent4" w:themeTint="99"/>
        <w:bottom w:val="single" w:sz="4" w:space="0" w:color="F7B6A6" w:themeColor="accent4" w:themeTint="99"/>
        <w:right w:val="single" w:sz="4" w:space="0" w:color="F7B6A6" w:themeColor="accent4" w:themeTint="99"/>
        <w:insideH w:val="single" w:sz="4" w:space="0" w:color="F7B6A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66C" w:themeColor="accent4"/>
          <w:left w:val="single" w:sz="4" w:space="0" w:color="F3866C" w:themeColor="accent4"/>
          <w:bottom w:val="single" w:sz="4" w:space="0" w:color="F3866C" w:themeColor="accent4"/>
          <w:right w:val="single" w:sz="4" w:space="0" w:color="F3866C" w:themeColor="accent4"/>
          <w:insideH w:val="nil"/>
        </w:tcBorders>
        <w:shd w:val="clear" w:color="auto" w:fill="F3866C" w:themeFill="accent4"/>
      </w:tcPr>
    </w:tblStylePr>
    <w:tblStylePr w:type="lastRow">
      <w:rPr>
        <w:b/>
        <w:bCs/>
      </w:rPr>
      <w:tblPr/>
      <w:tcPr>
        <w:tcBorders>
          <w:top w:val="double" w:sz="4" w:space="0" w:color="F7B6A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</w:style>
  <w:style w:type="table" w:styleId="4-5">
    <w:name w:val="List Table 4 Accent 5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C097BD" w:themeColor="accent5" w:themeTint="99"/>
        <w:left w:val="single" w:sz="4" w:space="0" w:color="C097BD" w:themeColor="accent5" w:themeTint="99"/>
        <w:bottom w:val="single" w:sz="4" w:space="0" w:color="C097BD" w:themeColor="accent5" w:themeTint="99"/>
        <w:right w:val="single" w:sz="4" w:space="0" w:color="C097BD" w:themeColor="accent5" w:themeTint="99"/>
        <w:insideH w:val="single" w:sz="4" w:space="0" w:color="C097B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588D" w:themeColor="accent5"/>
          <w:left w:val="single" w:sz="4" w:space="0" w:color="92588D" w:themeColor="accent5"/>
          <w:bottom w:val="single" w:sz="4" w:space="0" w:color="92588D" w:themeColor="accent5"/>
          <w:right w:val="single" w:sz="4" w:space="0" w:color="92588D" w:themeColor="accent5"/>
          <w:insideH w:val="nil"/>
        </w:tcBorders>
        <w:shd w:val="clear" w:color="auto" w:fill="92588D" w:themeFill="accent5"/>
      </w:tcPr>
    </w:tblStylePr>
    <w:tblStylePr w:type="lastRow">
      <w:rPr>
        <w:b/>
        <w:bCs/>
      </w:rPr>
      <w:tblPr/>
      <w:tcPr>
        <w:tcBorders>
          <w:top w:val="double" w:sz="4" w:space="0" w:color="C097B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table" w:styleId="4-6">
    <w:name w:val="List Table 4 Accent 6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7978B" w:themeColor="accent6" w:themeTint="99"/>
        <w:left w:val="single" w:sz="4" w:space="0" w:color="F7978B" w:themeColor="accent6" w:themeTint="99"/>
        <w:bottom w:val="single" w:sz="4" w:space="0" w:color="F7978B" w:themeColor="accent6" w:themeTint="99"/>
        <w:right w:val="single" w:sz="4" w:space="0" w:color="F7978B" w:themeColor="accent6" w:themeTint="99"/>
        <w:insideH w:val="single" w:sz="4" w:space="0" w:color="F797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533F" w:themeColor="accent6"/>
          <w:left w:val="single" w:sz="4" w:space="0" w:color="F3533F" w:themeColor="accent6"/>
          <w:bottom w:val="single" w:sz="4" w:space="0" w:color="F3533F" w:themeColor="accent6"/>
          <w:right w:val="single" w:sz="4" w:space="0" w:color="F3533F" w:themeColor="accent6"/>
          <w:insideH w:val="nil"/>
        </w:tcBorders>
        <w:shd w:val="clear" w:color="auto" w:fill="F3533F" w:themeFill="accent6"/>
      </w:tcPr>
    </w:tblStylePr>
    <w:tblStylePr w:type="lastRow">
      <w:rPr>
        <w:b/>
        <w:bCs/>
      </w:rPr>
      <w:tblPr/>
      <w:tcPr>
        <w:tcBorders>
          <w:top w:val="double" w:sz="4" w:space="0" w:color="F797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</w:style>
  <w:style w:type="table" w:styleId="57">
    <w:name w:val="List Table 5 Dark"/>
    <w:basedOn w:val="a4"/>
    <w:uiPriority w:val="50"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BB40" w:themeColor="accent2"/>
        <w:left w:val="single" w:sz="24" w:space="0" w:color="86BB40" w:themeColor="accent2"/>
        <w:bottom w:val="single" w:sz="24" w:space="0" w:color="86BB40" w:themeColor="accent2"/>
        <w:right w:val="single" w:sz="24" w:space="0" w:color="86BB40" w:themeColor="accent2"/>
      </w:tblBorders>
    </w:tblPr>
    <w:tcPr>
      <w:shd w:val="clear" w:color="auto" w:fill="86BB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BF2E" w:themeColor="accent3"/>
        <w:left w:val="single" w:sz="24" w:space="0" w:color="F4BF2E" w:themeColor="accent3"/>
        <w:bottom w:val="single" w:sz="24" w:space="0" w:color="F4BF2E" w:themeColor="accent3"/>
        <w:right w:val="single" w:sz="24" w:space="0" w:color="F4BF2E" w:themeColor="accent3"/>
      </w:tblBorders>
    </w:tblPr>
    <w:tcPr>
      <w:shd w:val="clear" w:color="auto" w:fill="F4BF2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66C" w:themeColor="accent4"/>
        <w:left w:val="single" w:sz="24" w:space="0" w:color="F3866C" w:themeColor="accent4"/>
        <w:bottom w:val="single" w:sz="24" w:space="0" w:color="F3866C" w:themeColor="accent4"/>
        <w:right w:val="single" w:sz="24" w:space="0" w:color="F3866C" w:themeColor="accent4"/>
      </w:tblBorders>
    </w:tblPr>
    <w:tcPr>
      <w:shd w:val="clear" w:color="auto" w:fill="F3866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588D" w:themeColor="accent5"/>
        <w:left w:val="single" w:sz="24" w:space="0" w:color="92588D" w:themeColor="accent5"/>
        <w:bottom w:val="single" w:sz="24" w:space="0" w:color="92588D" w:themeColor="accent5"/>
        <w:right w:val="single" w:sz="24" w:space="0" w:color="92588D" w:themeColor="accent5"/>
      </w:tblBorders>
    </w:tblPr>
    <w:tcPr>
      <w:shd w:val="clear" w:color="auto" w:fill="9258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7509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533F" w:themeColor="accent6"/>
        <w:left w:val="single" w:sz="24" w:space="0" w:color="F3533F" w:themeColor="accent6"/>
        <w:bottom w:val="single" w:sz="24" w:space="0" w:color="F3533F" w:themeColor="accent6"/>
        <w:right w:val="single" w:sz="24" w:space="0" w:color="F3533F" w:themeColor="accent6"/>
      </w:tblBorders>
    </w:tblPr>
    <w:tcPr>
      <w:shd w:val="clear" w:color="auto" w:fill="F353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7509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75099B"/>
    <w:pPr>
      <w:spacing w:after="0" w:line="240" w:lineRule="auto"/>
    </w:pPr>
    <w:rPr>
      <w:color w:val="648C30" w:themeColor="accent2" w:themeShade="BF"/>
    </w:rPr>
    <w:tblPr>
      <w:tblStyleRowBandSize w:val="1"/>
      <w:tblStyleColBandSize w:val="1"/>
      <w:tblBorders>
        <w:top w:val="single" w:sz="4" w:space="0" w:color="86BB40" w:themeColor="accent2"/>
        <w:bottom w:val="single" w:sz="4" w:space="0" w:color="86BB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6BB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6BB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</w:style>
  <w:style w:type="table" w:styleId="6-3">
    <w:name w:val="List Table 6 Colorful Accent 3"/>
    <w:basedOn w:val="a4"/>
    <w:uiPriority w:val="51"/>
    <w:rsid w:val="0075099B"/>
    <w:pPr>
      <w:spacing w:after="0" w:line="240" w:lineRule="auto"/>
    </w:pPr>
    <w:rPr>
      <w:color w:val="CE990B" w:themeColor="accent3" w:themeShade="BF"/>
    </w:rPr>
    <w:tblPr>
      <w:tblStyleRowBandSize w:val="1"/>
      <w:tblStyleColBandSize w:val="1"/>
      <w:tblBorders>
        <w:top w:val="single" w:sz="4" w:space="0" w:color="F4BF2E" w:themeColor="accent3"/>
        <w:bottom w:val="single" w:sz="4" w:space="0" w:color="F4BF2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BF2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F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</w:style>
  <w:style w:type="table" w:styleId="6-4">
    <w:name w:val="List Table 6 Colorful Accent 4"/>
    <w:basedOn w:val="a4"/>
    <w:uiPriority w:val="51"/>
    <w:rsid w:val="0075099B"/>
    <w:pPr>
      <w:spacing w:after="0" w:line="240" w:lineRule="auto"/>
    </w:pPr>
    <w:rPr>
      <w:color w:val="EC421A" w:themeColor="accent4" w:themeShade="BF"/>
    </w:rPr>
    <w:tblPr>
      <w:tblStyleRowBandSize w:val="1"/>
      <w:tblStyleColBandSize w:val="1"/>
      <w:tblBorders>
        <w:top w:val="single" w:sz="4" w:space="0" w:color="F3866C" w:themeColor="accent4"/>
        <w:bottom w:val="single" w:sz="4" w:space="0" w:color="F3866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3866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3866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</w:style>
  <w:style w:type="table" w:styleId="6-5">
    <w:name w:val="List Table 6 Colorful Accent 5"/>
    <w:basedOn w:val="a4"/>
    <w:uiPriority w:val="51"/>
    <w:rsid w:val="0075099B"/>
    <w:pPr>
      <w:spacing w:after="0" w:line="240" w:lineRule="auto"/>
    </w:pPr>
    <w:rPr>
      <w:color w:val="6D4169" w:themeColor="accent5" w:themeShade="BF"/>
    </w:rPr>
    <w:tblPr>
      <w:tblStyleRowBandSize w:val="1"/>
      <w:tblStyleColBandSize w:val="1"/>
      <w:tblBorders>
        <w:top w:val="single" w:sz="4" w:space="0" w:color="92588D" w:themeColor="accent5"/>
        <w:bottom w:val="single" w:sz="4" w:space="0" w:color="9258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258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258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table" w:styleId="6-6">
    <w:name w:val="List Table 6 Colorful Accent 6"/>
    <w:basedOn w:val="a4"/>
    <w:uiPriority w:val="51"/>
    <w:rsid w:val="0075099B"/>
    <w:pPr>
      <w:spacing w:after="0" w:line="240" w:lineRule="auto"/>
    </w:pPr>
    <w:rPr>
      <w:color w:val="D7230D" w:themeColor="accent6" w:themeShade="BF"/>
    </w:rPr>
    <w:tblPr>
      <w:tblStyleRowBandSize w:val="1"/>
      <w:tblStyleColBandSize w:val="1"/>
      <w:tblBorders>
        <w:top w:val="single" w:sz="4" w:space="0" w:color="F3533F" w:themeColor="accent6"/>
        <w:bottom w:val="single" w:sz="4" w:space="0" w:color="F353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353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353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</w:style>
  <w:style w:type="table" w:styleId="72">
    <w:name w:val="List Table 7 Colorful"/>
    <w:basedOn w:val="a4"/>
    <w:uiPriority w:val="52"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7509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75099B"/>
    <w:pPr>
      <w:spacing w:after="0" w:line="240" w:lineRule="auto"/>
    </w:pPr>
    <w:rPr>
      <w:color w:val="648C3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BB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BB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BB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BB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75099B"/>
    <w:pPr>
      <w:spacing w:after="0" w:line="240" w:lineRule="auto"/>
    </w:pPr>
    <w:rPr>
      <w:color w:val="CE990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BF2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BF2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BF2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BF2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75099B"/>
    <w:pPr>
      <w:spacing w:after="0" w:line="240" w:lineRule="auto"/>
    </w:pPr>
    <w:rPr>
      <w:color w:val="EC42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66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66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66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66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75099B"/>
    <w:pPr>
      <w:spacing w:after="0" w:line="240" w:lineRule="auto"/>
    </w:pPr>
    <w:rPr>
      <w:color w:val="6D416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58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58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58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58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75099B"/>
    <w:pPr>
      <w:spacing w:after="0" w:line="240" w:lineRule="auto"/>
    </w:pPr>
    <w:rPr>
      <w:color w:val="D7230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53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53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53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53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75099B"/>
    <w:pPr>
      <w:spacing w:after="0"/>
    </w:pPr>
    <w:rPr>
      <w:rFonts w:ascii="Microsoft YaHei UI" w:hAnsi="Microsoft YaHei UI"/>
    </w:rPr>
  </w:style>
  <w:style w:type="character" w:customStyle="1" w:styleId="afffff1">
    <w:name w:val="电子邮件签名 字符"/>
    <w:basedOn w:val="a3"/>
    <w:link w:val="afffff0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75099B"/>
    <w:rPr>
      <w:rFonts w:ascii="Microsoft YaHei UI" w:hAnsi="Microsoft YaHei UI"/>
    </w:rPr>
  </w:style>
  <w:style w:type="character" w:customStyle="1" w:styleId="afffff3">
    <w:name w:val="称呼 字符"/>
    <w:basedOn w:val="a3"/>
    <w:link w:val="afffff2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table" w:styleId="1e">
    <w:name w:val="Table Columns 1"/>
    <w:basedOn w:val="a4"/>
    <w:uiPriority w:val="99"/>
    <w:semiHidden/>
    <w:unhideWhenUsed/>
    <w:rsid w:val="0075099B"/>
    <w:pPr>
      <w:spacing w:after="160" w:line="259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75099B"/>
    <w:pPr>
      <w:spacing w:after="160" w:line="259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75099B"/>
    <w:pPr>
      <w:spacing w:after="160" w:line="259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qFormat/>
    <w:rsid w:val="0075099B"/>
    <w:pPr>
      <w:spacing w:after="0"/>
      <w:ind w:left="4320"/>
    </w:pPr>
    <w:rPr>
      <w:rFonts w:ascii="Microsoft YaHei UI" w:hAnsi="Microsoft YaHei UI"/>
    </w:rPr>
  </w:style>
  <w:style w:type="character" w:customStyle="1" w:styleId="afffff5">
    <w:name w:val="签名 字符"/>
    <w:basedOn w:val="a3"/>
    <w:link w:val="afffff4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table" w:styleId="1f">
    <w:name w:val="Table Simple 1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75099B"/>
    <w:pPr>
      <w:spacing w:after="160" w:line="259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75099B"/>
    <w:pPr>
      <w:spacing w:after="160" w:line="259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75099B"/>
    <w:pPr>
      <w:spacing w:after="160" w:line="259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75099B"/>
    <w:pPr>
      <w:spacing w:after="0"/>
      <w:ind w:left="220" w:hanging="220"/>
    </w:pPr>
    <w:rPr>
      <w:rFonts w:ascii="Microsoft YaHei UI" w:hAnsi="Microsoft YaHei UI"/>
    </w:rPr>
  </w:style>
  <w:style w:type="paragraph" w:styleId="2f6">
    <w:name w:val="index 2"/>
    <w:basedOn w:val="a2"/>
    <w:next w:val="a2"/>
    <w:autoRedefine/>
    <w:uiPriority w:val="99"/>
    <w:semiHidden/>
    <w:unhideWhenUsed/>
    <w:rsid w:val="0075099B"/>
    <w:pPr>
      <w:spacing w:after="0"/>
      <w:ind w:left="440" w:hanging="220"/>
    </w:pPr>
    <w:rPr>
      <w:rFonts w:ascii="Microsoft YaHei UI" w:hAnsi="Microsoft YaHei UI"/>
    </w:rPr>
  </w:style>
  <w:style w:type="paragraph" w:styleId="3f1">
    <w:name w:val="index 3"/>
    <w:basedOn w:val="a2"/>
    <w:next w:val="a2"/>
    <w:autoRedefine/>
    <w:uiPriority w:val="99"/>
    <w:semiHidden/>
    <w:unhideWhenUsed/>
    <w:rsid w:val="0075099B"/>
    <w:pPr>
      <w:spacing w:after="0"/>
      <w:ind w:left="660" w:hanging="220"/>
    </w:pPr>
    <w:rPr>
      <w:rFonts w:ascii="Microsoft YaHei UI" w:hAnsi="Microsoft YaHei UI"/>
    </w:rPr>
  </w:style>
  <w:style w:type="paragraph" w:styleId="4a">
    <w:name w:val="index 4"/>
    <w:basedOn w:val="a2"/>
    <w:next w:val="a2"/>
    <w:autoRedefine/>
    <w:uiPriority w:val="99"/>
    <w:semiHidden/>
    <w:unhideWhenUsed/>
    <w:rsid w:val="0075099B"/>
    <w:pPr>
      <w:spacing w:after="0"/>
      <w:ind w:left="880" w:hanging="220"/>
    </w:pPr>
    <w:rPr>
      <w:rFonts w:ascii="Microsoft YaHei UI" w:hAnsi="Microsoft YaHei UI"/>
    </w:rPr>
  </w:style>
  <w:style w:type="paragraph" w:styleId="59">
    <w:name w:val="index 5"/>
    <w:basedOn w:val="a2"/>
    <w:next w:val="a2"/>
    <w:autoRedefine/>
    <w:uiPriority w:val="99"/>
    <w:semiHidden/>
    <w:unhideWhenUsed/>
    <w:rsid w:val="0075099B"/>
    <w:pPr>
      <w:spacing w:after="0"/>
      <w:ind w:left="1100" w:hanging="220"/>
    </w:pPr>
    <w:rPr>
      <w:rFonts w:ascii="Microsoft YaHei UI" w:hAnsi="Microsoft YaHei UI"/>
    </w:rPr>
  </w:style>
  <w:style w:type="paragraph" w:styleId="63">
    <w:name w:val="index 6"/>
    <w:basedOn w:val="a2"/>
    <w:next w:val="a2"/>
    <w:autoRedefine/>
    <w:uiPriority w:val="99"/>
    <w:semiHidden/>
    <w:unhideWhenUsed/>
    <w:rsid w:val="0075099B"/>
    <w:pPr>
      <w:spacing w:after="0"/>
      <w:ind w:left="1320" w:hanging="220"/>
    </w:pPr>
    <w:rPr>
      <w:rFonts w:ascii="Microsoft YaHei UI" w:hAnsi="Microsoft YaHei UI"/>
    </w:rPr>
  </w:style>
  <w:style w:type="paragraph" w:styleId="73">
    <w:name w:val="index 7"/>
    <w:basedOn w:val="a2"/>
    <w:next w:val="a2"/>
    <w:autoRedefine/>
    <w:uiPriority w:val="99"/>
    <w:semiHidden/>
    <w:unhideWhenUsed/>
    <w:rsid w:val="0075099B"/>
    <w:pPr>
      <w:spacing w:after="0"/>
      <w:ind w:left="1540" w:hanging="220"/>
    </w:pPr>
    <w:rPr>
      <w:rFonts w:ascii="Microsoft YaHei UI" w:hAnsi="Microsoft YaHei UI"/>
    </w:rPr>
  </w:style>
  <w:style w:type="paragraph" w:styleId="82">
    <w:name w:val="index 8"/>
    <w:basedOn w:val="a2"/>
    <w:next w:val="a2"/>
    <w:autoRedefine/>
    <w:uiPriority w:val="99"/>
    <w:semiHidden/>
    <w:unhideWhenUsed/>
    <w:rsid w:val="0075099B"/>
    <w:pPr>
      <w:spacing w:after="0"/>
      <w:ind w:left="1760" w:hanging="220"/>
    </w:pPr>
    <w:rPr>
      <w:rFonts w:ascii="Microsoft YaHei UI" w:hAnsi="Microsoft YaHei UI"/>
    </w:rPr>
  </w:style>
  <w:style w:type="paragraph" w:styleId="91">
    <w:name w:val="index 9"/>
    <w:basedOn w:val="a2"/>
    <w:next w:val="a2"/>
    <w:autoRedefine/>
    <w:uiPriority w:val="99"/>
    <w:semiHidden/>
    <w:unhideWhenUsed/>
    <w:rsid w:val="0075099B"/>
    <w:pPr>
      <w:spacing w:after="0"/>
      <w:ind w:left="1980" w:hanging="220"/>
    </w:pPr>
    <w:rPr>
      <w:rFonts w:ascii="Microsoft YaHei UI" w:hAnsi="Microsoft YaHei UI"/>
    </w:rPr>
  </w:style>
  <w:style w:type="paragraph" w:styleId="afffff6">
    <w:name w:val="index heading"/>
    <w:basedOn w:val="a2"/>
    <w:next w:val="1f1"/>
    <w:uiPriority w:val="99"/>
    <w:semiHidden/>
    <w:unhideWhenUsed/>
    <w:rsid w:val="0075099B"/>
    <w:rPr>
      <w:rFonts w:ascii="Microsoft YaHei UI" w:hAnsi="Microsoft YaHei UI"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75099B"/>
    <w:pPr>
      <w:spacing w:after="0"/>
    </w:pPr>
    <w:rPr>
      <w:rFonts w:ascii="Microsoft YaHei UI" w:hAnsi="Microsoft YaHei UI"/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75099B"/>
    <w:rPr>
      <w:rFonts w:ascii="Microsoft YaHei UI" w:eastAsia="Microsoft YaHei UI" w:hAnsi="Microsoft YaHei UI"/>
      <w:color w:val="auto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75099B"/>
    <w:pPr>
      <w:spacing w:after="0"/>
      <w:ind w:left="4320"/>
    </w:pPr>
    <w:rPr>
      <w:rFonts w:ascii="Microsoft YaHei UI" w:hAnsi="Microsoft YaHei UI"/>
    </w:rPr>
  </w:style>
  <w:style w:type="character" w:customStyle="1" w:styleId="afffffa">
    <w:name w:val="结束语 字符"/>
    <w:basedOn w:val="a3"/>
    <w:link w:val="afffff9"/>
    <w:uiPriority w:val="99"/>
    <w:semiHidden/>
    <w:rsid w:val="0075099B"/>
    <w:rPr>
      <w:rFonts w:ascii="Microsoft YaHei UI" w:eastAsia="Microsoft YaHei UI" w:hAnsi="Microsoft YaHei UI"/>
      <w:color w:val="auto"/>
      <w:sz w:val="22"/>
      <w:szCs w:val="22"/>
    </w:rPr>
  </w:style>
  <w:style w:type="table" w:styleId="1f2">
    <w:name w:val="Table Grid 1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75099B"/>
    <w:pPr>
      <w:spacing w:after="160" w:line="259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Grid Table 1 Light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CEE4B1" w:themeColor="accent2" w:themeTint="66"/>
        <w:left w:val="single" w:sz="4" w:space="0" w:color="CEE4B1" w:themeColor="accent2" w:themeTint="66"/>
        <w:bottom w:val="single" w:sz="4" w:space="0" w:color="CEE4B1" w:themeColor="accent2" w:themeTint="66"/>
        <w:right w:val="single" w:sz="4" w:space="0" w:color="CEE4B1" w:themeColor="accent2" w:themeTint="66"/>
        <w:insideH w:val="single" w:sz="4" w:space="0" w:color="CEE4B1" w:themeColor="accent2" w:themeTint="66"/>
        <w:insideV w:val="single" w:sz="4" w:space="0" w:color="CEE4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6D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D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AE5AB" w:themeColor="accent3" w:themeTint="66"/>
        <w:left w:val="single" w:sz="4" w:space="0" w:color="FAE5AB" w:themeColor="accent3" w:themeTint="66"/>
        <w:bottom w:val="single" w:sz="4" w:space="0" w:color="FAE5AB" w:themeColor="accent3" w:themeTint="66"/>
        <w:right w:val="single" w:sz="4" w:space="0" w:color="FAE5AB" w:themeColor="accent3" w:themeTint="66"/>
        <w:insideH w:val="single" w:sz="4" w:space="0" w:color="FAE5AB" w:themeColor="accent3" w:themeTint="66"/>
        <w:insideV w:val="single" w:sz="4" w:space="0" w:color="FAE5A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D88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D88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ACEC4" w:themeColor="accent4" w:themeTint="66"/>
        <w:left w:val="single" w:sz="4" w:space="0" w:color="FACEC4" w:themeColor="accent4" w:themeTint="66"/>
        <w:bottom w:val="single" w:sz="4" w:space="0" w:color="FACEC4" w:themeColor="accent4" w:themeTint="66"/>
        <w:right w:val="single" w:sz="4" w:space="0" w:color="FACEC4" w:themeColor="accent4" w:themeTint="66"/>
        <w:insideH w:val="single" w:sz="4" w:space="0" w:color="FACEC4" w:themeColor="accent4" w:themeTint="66"/>
        <w:insideV w:val="single" w:sz="4" w:space="0" w:color="FACE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6A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6A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D5B9D3" w:themeColor="accent5" w:themeTint="66"/>
        <w:left w:val="single" w:sz="4" w:space="0" w:color="D5B9D3" w:themeColor="accent5" w:themeTint="66"/>
        <w:bottom w:val="single" w:sz="4" w:space="0" w:color="D5B9D3" w:themeColor="accent5" w:themeTint="66"/>
        <w:right w:val="single" w:sz="4" w:space="0" w:color="D5B9D3" w:themeColor="accent5" w:themeTint="66"/>
        <w:insideH w:val="single" w:sz="4" w:space="0" w:color="D5B9D3" w:themeColor="accent5" w:themeTint="66"/>
        <w:insideV w:val="single" w:sz="4" w:space="0" w:color="D5B9D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097B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97B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AB9B2" w:themeColor="accent6" w:themeTint="66"/>
        <w:left w:val="single" w:sz="4" w:space="0" w:color="FAB9B2" w:themeColor="accent6" w:themeTint="66"/>
        <w:bottom w:val="single" w:sz="4" w:space="0" w:color="FAB9B2" w:themeColor="accent6" w:themeTint="66"/>
        <w:right w:val="single" w:sz="4" w:space="0" w:color="FAB9B2" w:themeColor="accent6" w:themeTint="66"/>
        <w:insideH w:val="single" w:sz="4" w:space="0" w:color="FAB9B2" w:themeColor="accent6" w:themeTint="66"/>
        <w:insideV w:val="single" w:sz="4" w:space="0" w:color="FAB9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7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7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2" w:space="0" w:color="B6D78B" w:themeColor="accent2" w:themeTint="99"/>
        <w:bottom w:val="single" w:sz="2" w:space="0" w:color="B6D78B" w:themeColor="accent2" w:themeTint="99"/>
        <w:insideH w:val="single" w:sz="2" w:space="0" w:color="B6D78B" w:themeColor="accent2" w:themeTint="99"/>
        <w:insideV w:val="single" w:sz="2" w:space="0" w:color="B6D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D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D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</w:style>
  <w:style w:type="table" w:styleId="2-33">
    <w:name w:val="Grid Table 2 Accent 3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2" w:space="0" w:color="F8D881" w:themeColor="accent3" w:themeTint="99"/>
        <w:bottom w:val="single" w:sz="2" w:space="0" w:color="F8D881" w:themeColor="accent3" w:themeTint="99"/>
        <w:insideH w:val="single" w:sz="2" w:space="0" w:color="F8D881" w:themeColor="accent3" w:themeTint="99"/>
        <w:insideV w:val="single" w:sz="2" w:space="0" w:color="F8D88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D88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D88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</w:style>
  <w:style w:type="table" w:styleId="2-43">
    <w:name w:val="Grid Table 2 Accent 4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2" w:space="0" w:color="F7B6A6" w:themeColor="accent4" w:themeTint="99"/>
        <w:bottom w:val="single" w:sz="2" w:space="0" w:color="F7B6A6" w:themeColor="accent4" w:themeTint="99"/>
        <w:insideH w:val="single" w:sz="2" w:space="0" w:color="F7B6A6" w:themeColor="accent4" w:themeTint="99"/>
        <w:insideV w:val="single" w:sz="2" w:space="0" w:color="F7B6A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6A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6A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</w:style>
  <w:style w:type="table" w:styleId="2-53">
    <w:name w:val="Grid Table 2 Accent 5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2" w:space="0" w:color="C097BD" w:themeColor="accent5" w:themeTint="99"/>
        <w:bottom w:val="single" w:sz="2" w:space="0" w:color="C097BD" w:themeColor="accent5" w:themeTint="99"/>
        <w:insideH w:val="single" w:sz="2" w:space="0" w:color="C097BD" w:themeColor="accent5" w:themeTint="99"/>
        <w:insideV w:val="single" w:sz="2" w:space="0" w:color="C097B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97B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97B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table" w:styleId="2-63">
    <w:name w:val="Grid Table 2 Accent 6"/>
    <w:basedOn w:val="a4"/>
    <w:uiPriority w:val="47"/>
    <w:rsid w:val="0075099B"/>
    <w:pPr>
      <w:spacing w:after="0" w:line="240" w:lineRule="auto"/>
    </w:pPr>
    <w:tblPr>
      <w:tblStyleRowBandSize w:val="1"/>
      <w:tblStyleColBandSize w:val="1"/>
      <w:tblBorders>
        <w:top w:val="single" w:sz="2" w:space="0" w:color="F7978B" w:themeColor="accent6" w:themeTint="99"/>
        <w:bottom w:val="single" w:sz="2" w:space="0" w:color="F7978B" w:themeColor="accent6" w:themeTint="99"/>
        <w:insideH w:val="single" w:sz="2" w:space="0" w:color="F7978B" w:themeColor="accent6" w:themeTint="99"/>
        <w:insideV w:val="single" w:sz="2" w:space="0" w:color="F797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7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7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</w:style>
  <w:style w:type="table" w:styleId="3f3">
    <w:name w:val="Grid Table 3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B6D78B" w:themeColor="accent2" w:themeTint="99"/>
        <w:left w:val="single" w:sz="4" w:space="0" w:color="B6D78B" w:themeColor="accent2" w:themeTint="99"/>
        <w:bottom w:val="single" w:sz="4" w:space="0" w:color="B6D78B" w:themeColor="accent2" w:themeTint="99"/>
        <w:right w:val="single" w:sz="4" w:space="0" w:color="B6D78B" w:themeColor="accent2" w:themeTint="99"/>
        <w:insideH w:val="single" w:sz="4" w:space="0" w:color="B6D78B" w:themeColor="accent2" w:themeTint="99"/>
        <w:insideV w:val="single" w:sz="4" w:space="0" w:color="B6D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  <w:tblStylePr w:type="neCell">
      <w:tblPr/>
      <w:tcPr>
        <w:tcBorders>
          <w:bottom w:val="single" w:sz="4" w:space="0" w:color="B6D78B" w:themeColor="accent2" w:themeTint="99"/>
        </w:tcBorders>
      </w:tcPr>
    </w:tblStylePr>
    <w:tblStylePr w:type="nwCell">
      <w:tblPr/>
      <w:tcPr>
        <w:tcBorders>
          <w:bottom w:val="single" w:sz="4" w:space="0" w:color="B6D78B" w:themeColor="accent2" w:themeTint="99"/>
        </w:tcBorders>
      </w:tcPr>
    </w:tblStylePr>
    <w:tblStylePr w:type="seCell">
      <w:tblPr/>
      <w:tcPr>
        <w:tcBorders>
          <w:top w:val="single" w:sz="4" w:space="0" w:color="B6D78B" w:themeColor="accent2" w:themeTint="99"/>
        </w:tcBorders>
      </w:tcPr>
    </w:tblStylePr>
    <w:tblStylePr w:type="swCell">
      <w:tblPr/>
      <w:tcPr>
        <w:tcBorders>
          <w:top w:val="single" w:sz="4" w:space="0" w:color="B6D78B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8D881" w:themeColor="accent3" w:themeTint="99"/>
        <w:left w:val="single" w:sz="4" w:space="0" w:color="F8D881" w:themeColor="accent3" w:themeTint="99"/>
        <w:bottom w:val="single" w:sz="4" w:space="0" w:color="F8D881" w:themeColor="accent3" w:themeTint="99"/>
        <w:right w:val="single" w:sz="4" w:space="0" w:color="F8D881" w:themeColor="accent3" w:themeTint="99"/>
        <w:insideH w:val="single" w:sz="4" w:space="0" w:color="F8D881" w:themeColor="accent3" w:themeTint="99"/>
        <w:insideV w:val="single" w:sz="4" w:space="0" w:color="F8D88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  <w:tblStylePr w:type="neCell">
      <w:tblPr/>
      <w:tcPr>
        <w:tcBorders>
          <w:bottom w:val="single" w:sz="4" w:space="0" w:color="F8D881" w:themeColor="accent3" w:themeTint="99"/>
        </w:tcBorders>
      </w:tcPr>
    </w:tblStylePr>
    <w:tblStylePr w:type="nwCell">
      <w:tblPr/>
      <w:tcPr>
        <w:tcBorders>
          <w:bottom w:val="single" w:sz="4" w:space="0" w:color="F8D881" w:themeColor="accent3" w:themeTint="99"/>
        </w:tcBorders>
      </w:tcPr>
    </w:tblStylePr>
    <w:tblStylePr w:type="seCell">
      <w:tblPr/>
      <w:tcPr>
        <w:tcBorders>
          <w:top w:val="single" w:sz="4" w:space="0" w:color="F8D881" w:themeColor="accent3" w:themeTint="99"/>
        </w:tcBorders>
      </w:tcPr>
    </w:tblStylePr>
    <w:tblStylePr w:type="swCell">
      <w:tblPr/>
      <w:tcPr>
        <w:tcBorders>
          <w:top w:val="single" w:sz="4" w:space="0" w:color="F8D881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7B6A6" w:themeColor="accent4" w:themeTint="99"/>
        <w:left w:val="single" w:sz="4" w:space="0" w:color="F7B6A6" w:themeColor="accent4" w:themeTint="99"/>
        <w:bottom w:val="single" w:sz="4" w:space="0" w:color="F7B6A6" w:themeColor="accent4" w:themeTint="99"/>
        <w:right w:val="single" w:sz="4" w:space="0" w:color="F7B6A6" w:themeColor="accent4" w:themeTint="99"/>
        <w:insideH w:val="single" w:sz="4" w:space="0" w:color="F7B6A6" w:themeColor="accent4" w:themeTint="99"/>
        <w:insideV w:val="single" w:sz="4" w:space="0" w:color="F7B6A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  <w:tblStylePr w:type="neCell">
      <w:tblPr/>
      <w:tcPr>
        <w:tcBorders>
          <w:bottom w:val="single" w:sz="4" w:space="0" w:color="F7B6A6" w:themeColor="accent4" w:themeTint="99"/>
        </w:tcBorders>
      </w:tcPr>
    </w:tblStylePr>
    <w:tblStylePr w:type="nwCell">
      <w:tblPr/>
      <w:tcPr>
        <w:tcBorders>
          <w:bottom w:val="single" w:sz="4" w:space="0" w:color="F7B6A6" w:themeColor="accent4" w:themeTint="99"/>
        </w:tcBorders>
      </w:tcPr>
    </w:tblStylePr>
    <w:tblStylePr w:type="seCell">
      <w:tblPr/>
      <w:tcPr>
        <w:tcBorders>
          <w:top w:val="single" w:sz="4" w:space="0" w:color="F7B6A6" w:themeColor="accent4" w:themeTint="99"/>
        </w:tcBorders>
      </w:tcPr>
    </w:tblStylePr>
    <w:tblStylePr w:type="swCell">
      <w:tblPr/>
      <w:tcPr>
        <w:tcBorders>
          <w:top w:val="single" w:sz="4" w:space="0" w:color="F7B6A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C097BD" w:themeColor="accent5" w:themeTint="99"/>
        <w:left w:val="single" w:sz="4" w:space="0" w:color="C097BD" w:themeColor="accent5" w:themeTint="99"/>
        <w:bottom w:val="single" w:sz="4" w:space="0" w:color="C097BD" w:themeColor="accent5" w:themeTint="99"/>
        <w:right w:val="single" w:sz="4" w:space="0" w:color="C097BD" w:themeColor="accent5" w:themeTint="99"/>
        <w:insideH w:val="single" w:sz="4" w:space="0" w:color="C097BD" w:themeColor="accent5" w:themeTint="99"/>
        <w:insideV w:val="single" w:sz="4" w:space="0" w:color="C097B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  <w:tblStylePr w:type="neCell">
      <w:tblPr/>
      <w:tcPr>
        <w:tcBorders>
          <w:bottom w:val="single" w:sz="4" w:space="0" w:color="C097BD" w:themeColor="accent5" w:themeTint="99"/>
        </w:tcBorders>
      </w:tcPr>
    </w:tblStylePr>
    <w:tblStylePr w:type="nwCell">
      <w:tblPr/>
      <w:tcPr>
        <w:tcBorders>
          <w:bottom w:val="single" w:sz="4" w:space="0" w:color="C097BD" w:themeColor="accent5" w:themeTint="99"/>
        </w:tcBorders>
      </w:tcPr>
    </w:tblStylePr>
    <w:tblStylePr w:type="seCell">
      <w:tblPr/>
      <w:tcPr>
        <w:tcBorders>
          <w:top w:val="single" w:sz="4" w:space="0" w:color="C097BD" w:themeColor="accent5" w:themeTint="99"/>
        </w:tcBorders>
      </w:tcPr>
    </w:tblStylePr>
    <w:tblStylePr w:type="swCell">
      <w:tblPr/>
      <w:tcPr>
        <w:tcBorders>
          <w:top w:val="single" w:sz="4" w:space="0" w:color="C097BD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7978B" w:themeColor="accent6" w:themeTint="99"/>
        <w:left w:val="single" w:sz="4" w:space="0" w:color="F7978B" w:themeColor="accent6" w:themeTint="99"/>
        <w:bottom w:val="single" w:sz="4" w:space="0" w:color="F7978B" w:themeColor="accent6" w:themeTint="99"/>
        <w:right w:val="single" w:sz="4" w:space="0" w:color="F7978B" w:themeColor="accent6" w:themeTint="99"/>
        <w:insideH w:val="single" w:sz="4" w:space="0" w:color="F7978B" w:themeColor="accent6" w:themeTint="99"/>
        <w:insideV w:val="single" w:sz="4" w:space="0" w:color="F797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  <w:tblStylePr w:type="neCell">
      <w:tblPr/>
      <w:tcPr>
        <w:tcBorders>
          <w:bottom w:val="single" w:sz="4" w:space="0" w:color="F7978B" w:themeColor="accent6" w:themeTint="99"/>
        </w:tcBorders>
      </w:tcPr>
    </w:tblStylePr>
    <w:tblStylePr w:type="nwCell">
      <w:tblPr/>
      <w:tcPr>
        <w:tcBorders>
          <w:bottom w:val="single" w:sz="4" w:space="0" w:color="F7978B" w:themeColor="accent6" w:themeTint="99"/>
        </w:tcBorders>
      </w:tcPr>
    </w:tblStylePr>
    <w:tblStylePr w:type="seCell">
      <w:tblPr/>
      <w:tcPr>
        <w:tcBorders>
          <w:top w:val="single" w:sz="4" w:space="0" w:color="F7978B" w:themeColor="accent6" w:themeTint="99"/>
        </w:tcBorders>
      </w:tcPr>
    </w:tblStylePr>
    <w:tblStylePr w:type="swCell">
      <w:tblPr/>
      <w:tcPr>
        <w:tcBorders>
          <w:top w:val="single" w:sz="4" w:space="0" w:color="F7978B" w:themeColor="accent6" w:themeTint="99"/>
        </w:tcBorders>
      </w:tcPr>
    </w:tblStylePr>
  </w:style>
  <w:style w:type="table" w:styleId="4c">
    <w:name w:val="Grid Table 4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0">
    <w:name w:val="Grid Table 4 Accent 2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B6D78B" w:themeColor="accent2" w:themeTint="99"/>
        <w:left w:val="single" w:sz="4" w:space="0" w:color="B6D78B" w:themeColor="accent2" w:themeTint="99"/>
        <w:bottom w:val="single" w:sz="4" w:space="0" w:color="B6D78B" w:themeColor="accent2" w:themeTint="99"/>
        <w:right w:val="single" w:sz="4" w:space="0" w:color="B6D78B" w:themeColor="accent2" w:themeTint="99"/>
        <w:insideH w:val="single" w:sz="4" w:space="0" w:color="B6D78B" w:themeColor="accent2" w:themeTint="99"/>
        <w:insideV w:val="single" w:sz="4" w:space="0" w:color="B6D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BB40" w:themeColor="accent2"/>
          <w:left w:val="single" w:sz="4" w:space="0" w:color="86BB40" w:themeColor="accent2"/>
          <w:bottom w:val="single" w:sz="4" w:space="0" w:color="86BB40" w:themeColor="accent2"/>
          <w:right w:val="single" w:sz="4" w:space="0" w:color="86BB40" w:themeColor="accent2"/>
          <w:insideH w:val="nil"/>
          <w:insideV w:val="nil"/>
        </w:tcBorders>
        <w:shd w:val="clear" w:color="auto" w:fill="86BB40" w:themeFill="accent2"/>
      </w:tcPr>
    </w:tblStylePr>
    <w:tblStylePr w:type="lastRow">
      <w:rPr>
        <w:b/>
        <w:bCs/>
      </w:rPr>
      <w:tblPr/>
      <w:tcPr>
        <w:tcBorders>
          <w:top w:val="double" w:sz="4" w:space="0" w:color="86BB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</w:style>
  <w:style w:type="table" w:styleId="4-30">
    <w:name w:val="Grid Table 4 Accent 3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8D881" w:themeColor="accent3" w:themeTint="99"/>
        <w:left w:val="single" w:sz="4" w:space="0" w:color="F8D881" w:themeColor="accent3" w:themeTint="99"/>
        <w:bottom w:val="single" w:sz="4" w:space="0" w:color="F8D881" w:themeColor="accent3" w:themeTint="99"/>
        <w:right w:val="single" w:sz="4" w:space="0" w:color="F8D881" w:themeColor="accent3" w:themeTint="99"/>
        <w:insideH w:val="single" w:sz="4" w:space="0" w:color="F8D881" w:themeColor="accent3" w:themeTint="99"/>
        <w:insideV w:val="single" w:sz="4" w:space="0" w:color="F8D88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BF2E" w:themeColor="accent3"/>
          <w:left w:val="single" w:sz="4" w:space="0" w:color="F4BF2E" w:themeColor="accent3"/>
          <w:bottom w:val="single" w:sz="4" w:space="0" w:color="F4BF2E" w:themeColor="accent3"/>
          <w:right w:val="single" w:sz="4" w:space="0" w:color="F4BF2E" w:themeColor="accent3"/>
          <w:insideH w:val="nil"/>
          <w:insideV w:val="nil"/>
        </w:tcBorders>
        <w:shd w:val="clear" w:color="auto" w:fill="F4BF2E" w:themeFill="accent3"/>
      </w:tcPr>
    </w:tblStylePr>
    <w:tblStylePr w:type="lastRow">
      <w:rPr>
        <w:b/>
        <w:bCs/>
      </w:rPr>
      <w:tblPr/>
      <w:tcPr>
        <w:tcBorders>
          <w:top w:val="double" w:sz="4" w:space="0" w:color="F4BF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</w:style>
  <w:style w:type="table" w:styleId="4-40">
    <w:name w:val="Grid Table 4 Accent 4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7B6A6" w:themeColor="accent4" w:themeTint="99"/>
        <w:left w:val="single" w:sz="4" w:space="0" w:color="F7B6A6" w:themeColor="accent4" w:themeTint="99"/>
        <w:bottom w:val="single" w:sz="4" w:space="0" w:color="F7B6A6" w:themeColor="accent4" w:themeTint="99"/>
        <w:right w:val="single" w:sz="4" w:space="0" w:color="F7B6A6" w:themeColor="accent4" w:themeTint="99"/>
        <w:insideH w:val="single" w:sz="4" w:space="0" w:color="F7B6A6" w:themeColor="accent4" w:themeTint="99"/>
        <w:insideV w:val="single" w:sz="4" w:space="0" w:color="F7B6A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66C" w:themeColor="accent4"/>
          <w:left w:val="single" w:sz="4" w:space="0" w:color="F3866C" w:themeColor="accent4"/>
          <w:bottom w:val="single" w:sz="4" w:space="0" w:color="F3866C" w:themeColor="accent4"/>
          <w:right w:val="single" w:sz="4" w:space="0" w:color="F3866C" w:themeColor="accent4"/>
          <w:insideH w:val="nil"/>
          <w:insideV w:val="nil"/>
        </w:tcBorders>
        <w:shd w:val="clear" w:color="auto" w:fill="F3866C" w:themeFill="accent4"/>
      </w:tcPr>
    </w:tblStylePr>
    <w:tblStylePr w:type="lastRow">
      <w:rPr>
        <w:b/>
        <w:bCs/>
      </w:rPr>
      <w:tblPr/>
      <w:tcPr>
        <w:tcBorders>
          <w:top w:val="double" w:sz="4" w:space="0" w:color="F3866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</w:style>
  <w:style w:type="table" w:styleId="4-50">
    <w:name w:val="Grid Table 4 Accent 5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C097BD" w:themeColor="accent5" w:themeTint="99"/>
        <w:left w:val="single" w:sz="4" w:space="0" w:color="C097BD" w:themeColor="accent5" w:themeTint="99"/>
        <w:bottom w:val="single" w:sz="4" w:space="0" w:color="C097BD" w:themeColor="accent5" w:themeTint="99"/>
        <w:right w:val="single" w:sz="4" w:space="0" w:color="C097BD" w:themeColor="accent5" w:themeTint="99"/>
        <w:insideH w:val="single" w:sz="4" w:space="0" w:color="C097BD" w:themeColor="accent5" w:themeTint="99"/>
        <w:insideV w:val="single" w:sz="4" w:space="0" w:color="C097B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588D" w:themeColor="accent5"/>
          <w:left w:val="single" w:sz="4" w:space="0" w:color="92588D" w:themeColor="accent5"/>
          <w:bottom w:val="single" w:sz="4" w:space="0" w:color="92588D" w:themeColor="accent5"/>
          <w:right w:val="single" w:sz="4" w:space="0" w:color="92588D" w:themeColor="accent5"/>
          <w:insideH w:val="nil"/>
          <w:insideV w:val="nil"/>
        </w:tcBorders>
        <w:shd w:val="clear" w:color="auto" w:fill="92588D" w:themeFill="accent5"/>
      </w:tcPr>
    </w:tblStylePr>
    <w:tblStylePr w:type="lastRow">
      <w:rPr>
        <w:b/>
        <w:bCs/>
      </w:rPr>
      <w:tblPr/>
      <w:tcPr>
        <w:tcBorders>
          <w:top w:val="double" w:sz="4" w:space="0" w:color="9258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table" w:styleId="4-60">
    <w:name w:val="Grid Table 4 Accent 6"/>
    <w:basedOn w:val="a4"/>
    <w:uiPriority w:val="49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7978B" w:themeColor="accent6" w:themeTint="99"/>
        <w:left w:val="single" w:sz="4" w:space="0" w:color="F7978B" w:themeColor="accent6" w:themeTint="99"/>
        <w:bottom w:val="single" w:sz="4" w:space="0" w:color="F7978B" w:themeColor="accent6" w:themeTint="99"/>
        <w:right w:val="single" w:sz="4" w:space="0" w:color="F7978B" w:themeColor="accent6" w:themeTint="99"/>
        <w:insideH w:val="single" w:sz="4" w:space="0" w:color="F7978B" w:themeColor="accent6" w:themeTint="99"/>
        <w:insideV w:val="single" w:sz="4" w:space="0" w:color="F797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533F" w:themeColor="accent6"/>
          <w:left w:val="single" w:sz="4" w:space="0" w:color="F3533F" w:themeColor="accent6"/>
          <w:bottom w:val="single" w:sz="4" w:space="0" w:color="F3533F" w:themeColor="accent6"/>
          <w:right w:val="single" w:sz="4" w:space="0" w:color="F3533F" w:themeColor="accent6"/>
          <w:insideH w:val="nil"/>
          <w:insideV w:val="nil"/>
        </w:tcBorders>
        <w:shd w:val="clear" w:color="auto" w:fill="F3533F" w:themeFill="accent6"/>
      </w:tcPr>
    </w:tblStylePr>
    <w:tblStylePr w:type="lastRow">
      <w:rPr>
        <w:b/>
        <w:bCs/>
      </w:rPr>
      <w:tblPr/>
      <w:tcPr>
        <w:tcBorders>
          <w:top w:val="double" w:sz="4" w:space="0" w:color="F353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</w:style>
  <w:style w:type="table" w:styleId="5b">
    <w:name w:val="Grid Table 5 Dark"/>
    <w:basedOn w:val="a4"/>
    <w:uiPriority w:val="50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1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BB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BB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BB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BB40" w:themeFill="accent2"/>
      </w:tcPr>
    </w:tblStylePr>
    <w:tblStylePr w:type="band1Vert">
      <w:tblPr/>
      <w:tcPr>
        <w:shd w:val="clear" w:color="auto" w:fill="CEE4B1" w:themeFill="accent2" w:themeFillTint="66"/>
      </w:tcPr>
    </w:tblStylePr>
    <w:tblStylePr w:type="band1Horz">
      <w:tblPr/>
      <w:tcPr>
        <w:shd w:val="clear" w:color="auto" w:fill="CEE4B1" w:themeFill="accent2" w:themeFillTint="66"/>
      </w:tcPr>
    </w:tblStylePr>
  </w:style>
  <w:style w:type="table" w:styleId="5-30">
    <w:name w:val="Grid Table 5 Dark Accent 3"/>
    <w:basedOn w:val="a4"/>
    <w:uiPriority w:val="50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BF2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BF2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F2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F2E" w:themeFill="accent3"/>
      </w:tcPr>
    </w:tblStylePr>
    <w:tblStylePr w:type="band1Vert">
      <w:tblPr/>
      <w:tcPr>
        <w:shd w:val="clear" w:color="auto" w:fill="FAE5AB" w:themeFill="accent3" w:themeFillTint="66"/>
      </w:tcPr>
    </w:tblStylePr>
    <w:tblStylePr w:type="band1Horz">
      <w:tblPr/>
      <w:tcPr>
        <w:shd w:val="clear" w:color="auto" w:fill="FAE5AB" w:themeFill="accent3" w:themeFillTint="66"/>
      </w:tcPr>
    </w:tblStylePr>
  </w:style>
  <w:style w:type="table" w:styleId="5-40">
    <w:name w:val="Grid Table 5 Dark Accent 4"/>
    <w:basedOn w:val="a4"/>
    <w:uiPriority w:val="50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6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66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66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66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66C" w:themeFill="accent4"/>
      </w:tcPr>
    </w:tblStylePr>
    <w:tblStylePr w:type="band1Vert">
      <w:tblPr/>
      <w:tcPr>
        <w:shd w:val="clear" w:color="auto" w:fill="FACEC4" w:themeFill="accent4" w:themeFillTint="66"/>
      </w:tcPr>
    </w:tblStylePr>
    <w:tblStylePr w:type="band1Horz">
      <w:tblPr/>
      <w:tcPr>
        <w:shd w:val="clear" w:color="auto" w:fill="FACEC4" w:themeFill="accent4" w:themeFillTint="66"/>
      </w:tcPr>
    </w:tblStylePr>
  </w:style>
  <w:style w:type="table" w:styleId="5-50">
    <w:name w:val="Grid Table 5 Dark Accent 5"/>
    <w:basedOn w:val="a4"/>
    <w:uiPriority w:val="50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C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58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58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58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588D" w:themeFill="accent5"/>
      </w:tcPr>
    </w:tblStylePr>
    <w:tblStylePr w:type="band1Vert">
      <w:tblPr/>
      <w:tcPr>
        <w:shd w:val="clear" w:color="auto" w:fill="D5B9D3" w:themeFill="accent5" w:themeFillTint="66"/>
      </w:tcPr>
    </w:tblStylePr>
    <w:tblStylePr w:type="band1Horz">
      <w:tblPr/>
      <w:tcPr>
        <w:shd w:val="clear" w:color="auto" w:fill="D5B9D3" w:themeFill="accent5" w:themeFillTint="66"/>
      </w:tcPr>
    </w:tblStylePr>
  </w:style>
  <w:style w:type="table" w:styleId="5-60">
    <w:name w:val="Grid Table 5 Dark Accent 6"/>
    <w:basedOn w:val="a4"/>
    <w:uiPriority w:val="50"/>
    <w:rsid w:val="00750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C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53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53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53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533F" w:themeFill="accent6"/>
      </w:tcPr>
    </w:tblStylePr>
    <w:tblStylePr w:type="band1Vert">
      <w:tblPr/>
      <w:tcPr>
        <w:shd w:val="clear" w:color="auto" w:fill="FAB9B2" w:themeFill="accent6" w:themeFillTint="66"/>
      </w:tcPr>
    </w:tblStylePr>
    <w:tblStylePr w:type="band1Horz">
      <w:tblPr/>
      <w:tcPr>
        <w:shd w:val="clear" w:color="auto" w:fill="FAB9B2" w:themeFill="accent6" w:themeFillTint="66"/>
      </w:tcPr>
    </w:tblStylePr>
  </w:style>
  <w:style w:type="table" w:styleId="65">
    <w:name w:val="Grid Table 6 Colorful"/>
    <w:basedOn w:val="a4"/>
    <w:uiPriority w:val="51"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7509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75099B"/>
    <w:pPr>
      <w:spacing w:after="0" w:line="240" w:lineRule="auto"/>
    </w:pPr>
    <w:rPr>
      <w:color w:val="648C30" w:themeColor="accent2" w:themeShade="BF"/>
    </w:rPr>
    <w:tblPr>
      <w:tblStyleRowBandSize w:val="1"/>
      <w:tblStyleColBandSize w:val="1"/>
      <w:tblBorders>
        <w:top w:val="single" w:sz="4" w:space="0" w:color="B6D78B" w:themeColor="accent2" w:themeTint="99"/>
        <w:left w:val="single" w:sz="4" w:space="0" w:color="B6D78B" w:themeColor="accent2" w:themeTint="99"/>
        <w:bottom w:val="single" w:sz="4" w:space="0" w:color="B6D78B" w:themeColor="accent2" w:themeTint="99"/>
        <w:right w:val="single" w:sz="4" w:space="0" w:color="B6D78B" w:themeColor="accent2" w:themeTint="99"/>
        <w:insideH w:val="single" w:sz="4" w:space="0" w:color="B6D78B" w:themeColor="accent2" w:themeTint="99"/>
        <w:insideV w:val="single" w:sz="4" w:space="0" w:color="B6D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6D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D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</w:style>
  <w:style w:type="table" w:styleId="6-30">
    <w:name w:val="Grid Table 6 Colorful Accent 3"/>
    <w:basedOn w:val="a4"/>
    <w:uiPriority w:val="51"/>
    <w:rsid w:val="0075099B"/>
    <w:pPr>
      <w:spacing w:after="0" w:line="240" w:lineRule="auto"/>
    </w:pPr>
    <w:rPr>
      <w:color w:val="CE990B" w:themeColor="accent3" w:themeShade="BF"/>
    </w:rPr>
    <w:tblPr>
      <w:tblStyleRowBandSize w:val="1"/>
      <w:tblStyleColBandSize w:val="1"/>
      <w:tblBorders>
        <w:top w:val="single" w:sz="4" w:space="0" w:color="F8D881" w:themeColor="accent3" w:themeTint="99"/>
        <w:left w:val="single" w:sz="4" w:space="0" w:color="F8D881" w:themeColor="accent3" w:themeTint="99"/>
        <w:bottom w:val="single" w:sz="4" w:space="0" w:color="F8D881" w:themeColor="accent3" w:themeTint="99"/>
        <w:right w:val="single" w:sz="4" w:space="0" w:color="F8D881" w:themeColor="accent3" w:themeTint="99"/>
        <w:insideH w:val="single" w:sz="4" w:space="0" w:color="F8D881" w:themeColor="accent3" w:themeTint="99"/>
        <w:insideV w:val="single" w:sz="4" w:space="0" w:color="F8D88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D88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D88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</w:style>
  <w:style w:type="table" w:styleId="6-40">
    <w:name w:val="Grid Table 6 Colorful Accent 4"/>
    <w:basedOn w:val="a4"/>
    <w:uiPriority w:val="51"/>
    <w:rsid w:val="0075099B"/>
    <w:pPr>
      <w:spacing w:after="0" w:line="240" w:lineRule="auto"/>
    </w:pPr>
    <w:rPr>
      <w:color w:val="EC421A" w:themeColor="accent4" w:themeShade="BF"/>
    </w:rPr>
    <w:tblPr>
      <w:tblStyleRowBandSize w:val="1"/>
      <w:tblStyleColBandSize w:val="1"/>
      <w:tblBorders>
        <w:top w:val="single" w:sz="4" w:space="0" w:color="F7B6A6" w:themeColor="accent4" w:themeTint="99"/>
        <w:left w:val="single" w:sz="4" w:space="0" w:color="F7B6A6" w:themeColor="accent4" w:themeTint="99"/>
        <w:bottom w:val="single" w:sz="4" w:space="0" w:color="F7B6A6" w:themeColor="accent4" w:themeTint="99"/>
        <w:right w:val="single" w:sz="4" w:space="0" w:color="F7B6A6" w:themeColor="accent4" w:themeTint="99"/>
        <w:insideH w:val="single" w:sz="4" w:space="0" w:color="F7B6A6" w:themeColor="accent4" w:themeTint="99"/>
        <w:insideV w:val="single" w:sz="4" w:space="0" w:color="F7B6A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6A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6A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</w:style>
  <w:style w:type="table" w:styleId="6-50">
    <w:name w:val="Grid Table 6 Colorful Accent 5"/>
    <w:basedOn w:val="a4"/>
    <w:uiPriority w:val="51"/>
    <w:rsid w:val="0075099B"/>
    <w:pPr>
      <w:spacing w:after="0" w:line="240" w:lineRule="auto"/>
    </w:pPr>
    <w:rPr>
      <w:color w:val="6D4169" w:themeColor="accent5" w:themeShade="BF"/>
    </w:rPr>
    <w:tblPr>
      <w:tblStyleRowBandSize w:val="1"/>
      <w:tblStyleColBandSize w:val="1"/>
      <w:tblBorders>
        <w:top w:val="single" w:sz="4" w:space="0" w:color="C097BD" w:themeColor="accent5" w:themeTint="99"/>
        <w:left w:val="single" w:sz="4" w:space="0" w:color="C097BD" w:themeColor="accent5" w:themeTint="99"/>
        <w:bottom w:val="single" w:sz="4" w:space="0" w:color="C097BD" w:themeColor="accent5" w:themeTint="99"/>
        <w:right w:val="single" w:sz="4" w:space="0" w:color="C097BD" w:themeColor="accent5" w:themeTint="99"/>
        <w:insideH w:val="single" w:sz="4" w:space="0" w:color="C097BD" w:themeColor="accent5" w:themeTint="99"/>
        <w:insideV w:val="single" w:sz="4" w:space="0" w:color="C097B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097B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97B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table" w:styleId="6-60">
    <w:name w:val="Grid Table 6 Colorful Accent 6"/>
    <w:basedOn w:val="a4"/>
    <w:uiPriority w:val="51"/>
    <w:rsid w:val="0075099B"/>
    <w:pPr>
      <w:spacing w:after="0" w:line="240" w:lineRule="auto"/>
    </w:pPr>
    <w:rPr>
      <w:color w:val="D7230D" w:themeColor="accent6" w:themeShade="BF"/>
    </w:rPr>
    <w:tblPr>
      <w:tblStyleRowBandSize w:val="1"/>
      <w:tblStyleColBandSize w:val="1"/>
      <w:tblBorders>
        <w:top w:val="single" w:sz="4" w:space="0" w:color="F7978B" w:themeColor="accent6" w:themeTint="99"/>
        <w:left w:val="single" w:sz="4" w:space="0" w:color="F7978B" w:themeColor="accent6" w:themeTint="99"/>
        <w:bottom w:val="single" w:sz="4" w:space="0" w:color="F7978B" w:themeColor="accent6" w:themeTint="99"/>
        <w:right w:val="single" w:sz="4" w:space="0" w:color="F7978B" w:themeColor="accent6" w:themeTint="99"/>
        <w:insideH w:val="single" w:sz="4" w:space="0" w:color="F7978B" w:themeColor="accent6" w:themeTint="99"/>
        <w:insideV w:val="single" w:sz="4" w:space="0" w:color="F797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7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7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</w:style>
  <w:style w:type="table" w:styleId="75">
    <w:name w:val="Grid Table 7 Colorful"/>
    <w:basedOn w:val="a4"/>
    <w:uiPriority w:val="52"/>
    <w:rsid w:val="007509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7509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75099B"/>
    <w:pPr>
      <w:spacing w:after="0" w:line="240" w:lineRule="auto"/>
    </w:pPr>
    <w:rPr>
      <w:color w:val="648C30" w:themeColor="accent2" w:themeShade="BF"/>
    </w:rPr>
    <w:tblPr>
      <w:tblStyleRowBandSize w:val="1"/>
      <w:tblStyleColBandSize w:val="1"/>
      <w:tblBorders>
        <w:top w:val="single" w:sz="4" w:space="0" w:color="B6D78B" w:themeColor="accent2" w:themeTint="99"/>
        <w:left w:val="single" w:sz="4" w:space="0" w:color="B6D78B" w:themeColor="accent2" w:themeTint="99"/>
        <w:bottom w:val="single" w:sz="4" w:space="0" w:color="B6D78B" w:themeColor="accent2" w:themeTint="99"/>
        <w:right w:val="single" w:sz="4" w:space="0" w:color="B6D78B" w:themeColor="accent2" w:themeTint="99"/>
        <w:insideH w:val="single" w:sz="4" w:space="0" w:color="B6D78B" w:themeColor="accent2" w:themeTint="99"/>
        <w:insideV w:val="single" w:sz="4" w:space="0" w:color="B6D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1D8" w:themeFill="accent2" w:themeFillTint="33"/>
      </w:tcPr>
    </w:tblStylePr>
    <w:tblStylePr w:type="band1Horz">
      <w:tblPr/>
      <w:tcPr>
        <w:shd w:val="clear" w:color="auto" w:fill="E6F1D8" w:themeFill="accent2" w:themeFillTint="33"/>
      </w:tcPr>
    </w:tblStylePr>
    <w:tblStylePr w:type="neCell">
      <w:tblPr/>
      <w:tcPr>
        <w:tcBorders>
          <w:bottom w:val="single" w:sz="4" w:space="0" w:color="B6D78B" w:themeColor="accent2" w:themeTint="99"/>
        </w:tcBorders>
      </w:tcPr>
    </w:tblStylePr>
    <w:tblStylePr w:type="nwCell">
      <w:tblPr/>
      <w:tcPr>
        <w:tcBorders>
          <w:bottom w:val="single" w:sz="4" w:space="0" w:color="B6D78B" w:themeColor="accent2" w:themeTint="99"/>
        </w:tcBorders>
      </w:tcPr>
    </w:tblStylePr>
    <w:tblStylePr w:type="seCell">
      <w:tblPr/>
      <w:tcPr>
        <w:tcBorders>
          <w:top w:val="single" w:sz="4" w:space="0" w:color="B6D78B" w:themeColor="accent2" w:themeTint="99"/>
        </w:tcBorders>
      </w:tcPr>
    </w:tblStylePr>
    <w:tblStylePr w:type="swCell">
      <w:tblPr/>
      <w:tcPr>
        <w:tcBorders>
          <w:top w:val="single" w:sz="4" w:space="0" w:color="B6D78B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75099B"/>
    <w:pPr>
      <w:spacing w:after="0" w:line="240" w:lineRule="auto"/>
    </w:pPr>
    <w:rPr>
      <w:color w:val="CE990B" w:themeColor="accent3" w:themeShade="BF"/>
    </w:rPr>
    <w:tblPr>
      <w:tblStyleRowBandSize w:val="1"/>
      <w:tblStyleColBandSize w:val="1"/>
      <w:tblBorders>
        <w:top w:val="single" w:sz="4" w:space="0" w:color="F8D881" w:themeColor="accent3" w:themeTint="99"/>
        <w:left w:val="single" w:sz="4" w:space="0" w:color="F8D881" w:themeColor="accent3" w:themeTint="99"/>
        <w:bottom w:val="single" w:sz="4" w:space="0" w:color="F8D881" w:themeColor="accent3" w:themeTint="99"/>
        <w:right w:val="single" w:sz="4" w:space="0" w:color="F8D881" w:themeColor="accent3" w:themeTint="99"/>
        <w:insideH w:val="single" w:sz="4" w:space="0" w:color="F8D881" w:themeColor="accent3" w:themeTint="99"/>
        <w:insideV w:val="single" w:sz="4" w:space="0" w:color="F8D88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2D5" w:themeFill="accent3" w:themeFillTint="33"/>
      </w:tcPr>
    </w:tblStylePr>
    <w:tblStylePr w:type="band1Horz">
      <w:tblPr/>
      <w:tcPr>
        <w:shd w:val="clear" w:color="auto" w:fill="FCF2D5" w:themeFill="accent3" w:themeFillTint="33"/>
      </w:tcPr>
    </w:tblStylePr>
    <w:tblStylePr w:type="neCell">
      <w:tblPr/>
      <w:tcPr>
        <w:tcBorders>
          <w:bottom w:val="single" w:sz="4" w:space="0" w:color="F8D881" w:themeColor="accent3" w:themeTint="99"/>
        </w:tcBorders>
      </w:tcPr>
    </w:tblStylePr>
    <w:tblStylePr w:type="nwCell">
      <w:tblPr/>
      <w:tcPr>
        <w:tcBorders>
          <w:bottom w:val="single" w:sz="4" w:space="0" w:color="F8D881" w:themeColor="accent3" w:themeTint="99"/>
        </w:tcBorders>
      </w:tcPr>
    </w:tblStylePr>
    <w:tblStylePr w:type="seCell">
      <w:tblPr/>
      <w:tcPr>
        <w:tcBorders>
          <w:top w:val="single" w:sz="4" w:space="0" w:color="F8D881" w:themeColor="accent3" w:themeTint="99"/>
        </w:tcBorders>
      </w:tcPr>
    </w:tblStylePr>
    <w:tblStylePr w:type="swCell">
      <w:tblPr/>
      <w:tcPr>
        <w:tcBorders>
          <w:top w:val="single" w:sz="4" w:space="0" w:color="F8D881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75099B"/>
    <w:pPr>
      <w:spacing w:after="0" w:line="240" w:lineRule="auto"/>
    </w:pPr>
    <w:rPr>
      <w:color w:val="EC421A" w:themeColor="accent4" w:themeShade="BF"/>
    </w:rPr>
    <w:tblPr>
      <w:tblStyleRowBandSize w:val="1"/>
      <w:tblStyleColBandSize w:val="1"/>
      <w:tblBorders>
        <w:top w:val="single" w:sz="4" w:space="0" w:color="F7B6A6" w:themeColor="accent4" w:themeTint="99"/>
        <w:left w:val="single" w:sz="4" w:space="0" w:color="F7B6A6" w:themeColor="accent4" w:themeTint="99"/>
        <w:bottom w:val="single" w:sz="4" w:space="0" w:color="F7B6A6" w:themeColor="accent4" w:themeTint="99"/>
        <w:right w:val="single" w:sz="4" w:space="0" w:color="F7B6A6" w:themeColor="accent4" w:themeTint="99"/>
        <w:insideH w:val="single" w:sz="4" w:space="0" w:color="F7B6A6" w:themeColor="accent4" w:themeTint="99"/>
        <w:insideV w:val="single" w:sz="4" w:space="0" w:color="F7B6A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6E1" w:themeFill="accent4" w:themeFillTint="33"/>
      </w:tcPr>
    </w:tblStylePr>
    <w:tblStylePr w:type="band1Horz">
      <w:tblPr/>
      <w:tcPr>
        <w:shd w:val="clear" w:color="auto" w:fill="FCE6E1" w:themeFill="accent4" w:themeFillTint="33"/>
      </w:tcPr>
    </w:tblStylePr>
    <w:tblStylePr w:type="neCell">
      <w:tblPr/>
      <w:tcPr>
        <w:tcBorders>
          <w:bottom w:val="single" w:sz="4" w:space="0" w:color="F7B6A6" w:themeColor="accent4" w:themeTint="99"/>
        </w:tcBorders>
      </w:tcPr>
    </w:tblStylePr>
    <w:tblStylePr w:type="nwCell">
      <w:tblPr/>
      <w:tcPr>
        <w:tcBorders>
          <w:bottom w:val="single" w:sz="4" w:space="0" w:color="F7B6A6" w:themeColor="accent4" w:themeTint="99"/>
        </w:tcBorders>
      </w:tcPr>
    </w:tblStylePr>
    <w:tblStylePr w:type="seCell">
      <w:tblPr/>
      <w:tcPr>
        <w:tcBorders>
          <w:top w:val="single" w:sz="4" w:space="0" w:color="F7B6A6" w:themeColor="accent4" w:themeTint="99"/>
        </w:tcBorders>
      </w:tcPr>
    </w:tblStylePr>
    <w:tblStylePr w:type="swCell">
      <w:tblPr/>
      <w:tcPr>
        <w:tcBorders>
          <w:top w:val="single" w:sz="4" w:space="0" w:color="F7B6A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75099B"/>
    <w:pPr>
      <w:spacing w:after="0" w:line="240" w:lineRule="auto"/>
    </w:pPr>
    <w:rPr>
      <w:color w:val="6D4169" w:themeColor="accent5" w:themeShade="BF"/>
    </w:rPr>
    <w:tblPr>
      <w:tblStyleRowBandSize w:val="1"/>
      <w:tblStyleColBandSize w:val="1"/>
      <w:tblBorders>
        <w:top w:val="single" w:sz="4" w:space="0" w:color="C097BD" w:themeColor="accent5" w:themeTint="99"/>
        <w:left w:val="single" w:sz="4" w:space="0" w:color="C097BD" w:themeColor="accent5" w:themeTint="99"/>
        <w:bottom w:val="single" w:sz="4" w:space="0" w:color="C097BD" w:themeColor="accent5" w:themeTint="99"/>
        <w:right w:val="single" w:sz="4" w:space="0" w:color="C097BD" w:themeColor="accent5" w:themeTint="99"/>
        <w:insideH w:val="single" w:sz="4" w:space="0" w:color="C097BD" w:themeColor="accent5" w:themeTint="99"/>
        <w:insideV w:val="single" w:sz="4" w:space="0" w:color="C097B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  <w:tblStylePr w:type="neCell">
      <w:tblPr/>
      <w:tcPr>
        <w:tcBorders>
          <w:bottom w:val="single" w:sz="4" w:space="0" w:color="C097BD" w:themeColor="accent5" w:themeTint="99"/>
        </w:tcBorders>
      </w:tcPr>
    </w:tblStylePr>
    <w:tblStylePr w:type="nwCell">
      <w:tblPr/>
      <w:tcPr>
        <w:tcBorders>
          <w:bottom w:val="single" w:sz="4" w:space="0" w:color="C097BD" w:themeColor="accent5" w:themeTint="99"/>
        </w:tcBorders>
      </w:tcPr>
    </w:tblStylePr>
    <w:tblStylePr w:type="seCell">
      <w:tblPr/>
      <w:tcPr>
        <w:tcBorders>
          <w:top w:val="single" w:sz="4" w:space="0" w:color="C097BD" w:themeColor="accent5" w:themeTint="99"/>
        </w:tcBorders>
      </w:tcPr>
    </w:tblStylePr>
    <w:tblStylePr w:type="swCell">
      <w:tblPr/>
      <w:tcPr>
        <w:tcBorders>
          <w:top w:val="single" w:sz="4" w:space="0" w:color="C097BD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75099B"/>
    <w:pPr>
      <w:spacing w:after="0" w:line="240" w:lineRule="auto"/>
    </w:pPr>
    <w:rPr>
      <w:color w:val="D7230D" w:themeColor="accent6" w:themeShade="BF"/>
    </w:rPr>
    <w:tblPr>
      <w:tblStyleRowBandSize w:val="1"/>
      <w:tblStyleColBandSize w:val="1"/>
      <w:tblBorders>
        <w:top w:val="single" w:sz="4" w:space="0" w:color="F7978B" w:themeColor="accent6" w:themeTint="99"/>
        <w:left w:val="single" w:sz="4" w:space="0" w:color="F7978B" w:themeColor="accent6" w:themeTint="99"/>
        <w:bottom w:val="single" w:sz="4" w:space="0" w:color="F7978B" w:themeColor="accent6" w:themeTint="99"/>
        <w:right w:val="single" w:sz="4" w:space="0" w:color="F7978B" w:themeColor="accent6" w:themeTint="99"/>
        <w:insideH w:val="single" w:sz="4" w:space="0" w:color="F7978B" w:themeColor="accent6" w:themeTint="99"/>
        <w:insideV w:val="single" w:sz="4" w:space="0" w:color="F797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  <w:tblStylePr w:type="neCell">
      <w:tblPr/>
      <w:tcPr>
        <w:tcBorders>
          <w:bottom w:val="single" w:sz="4" w:space="0" w:color="F7978B" w:themeColor="accent6" w:themeTint="99"/>
        </w:tcBorders>
      </w:tcPr>
    </w:tblStylePr>
    <w:tblStylePr w:type="nwCell">
      <w:tblPr/>
      <w:tcPr>
        <w:tcBorders>
          <w:bottom w:val="single" w:sz="4" w:space="0" w:color="F7978B" w:themeColor="accent6" w:themeTint="99"/>
        </w:tcBorders>
      </w:tcPr>
    </w:tblStylePr>
    <w:tblStylePr w:type="seCell">
      <w:tblPr/>
      <w:tcPr>
        <w:tcBorders>
          <w:top w:val="single" w:sz="4" w:space="0" w:color="F7978B" w:themeColor="accent6" w:themeTint="99"/>
        </w:tcBorders>
      </w:tcPr>
    </w:tblStylePr>
    <w:tblStylePr w:type="swCell">
      <w:tblPr/>
      <w:tcPr>
        <w:tcBorders>
          <w:top w:val="single" w:sz="4" w:space="0" w:color="F7978B" w:themeColor="accent6" w:themeTint="99"/>
        </w:tcBorders>
      </w:tcPr>
    </w:tblStylePr>
  </w:style>
  <w:style w:type="table" w:styleId="1f4">
    <w:name w:val="Table Web 1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75099B"/>
    <w:rPr>
      <w:rFonts w:ascii="Microsoft YaHei UI" w:eastAsia="Microsoft YaHei UI" w:hAnsi="Microsoft YaHei UI"/>
      <w:vertAlign w:val="superscript"/>
    </w:rPr>
  </w:style>
  <w:style w:type="paragraph" w:styleId="afffffc">
    <w:name w:val="footnote text"/>
    <w:basedOn w:val="a2"/>
    <w:link w:val="afffffd"/>
    <w:uiPriority w:val="99"/>
    <w:semiHidden/>
    <w:unhideWhenUsed/>
    <w:rsid w:val="0075099B"/>
    <w:pPr>
      <w:spacing w:after="0"/>
    </w:pPr>
    <w:rPr>
      <w:rFonts w:ascii="Microsoft YaHei UI" w:hAnsi="Microsoft YaHei UI"/>
      <w:sz w:val="20"/>
      <w:szCs w:val="20"/>
    </w:rPr>
  </w:style>
  <w:style w:type="character" w:customStyle="1" w:styleId="afffffd">
    <w:name w:val="脚注文本 字符"/>
    <w:basedOn w:val="a3"/>
    <w:link w:val="afffffc"/>
    <w:uiPriority w:val="99"/>
    <w:semiHidden/>
    <w:rsid w:val="0075099B"/>
    <w:rPr>
      <w:rFonts w:ascii="Microsoft YaHei UI" w:eastAsia="Microsoft YaHei UI" w:hAnsi="Microsoft YaHei UI"/>
      <w:color w:val="auto"/>
      <w:sz w:val="20"/>
      <w:szCs w:val="20"/>
    </w:rPr>
  </w:style>
  <w:style w:type="character" w:styleId="afffffe">
    <w:name w:val="line number"/>
    <w:basedOn w:val="a3"/>
    <w:uiPriority w:val="99"/>
    <w:semiHidden/>
    <w:unhideWhenUsed/>
    <w:rsid w:val="0075099B"/>
    <w:rPr>
      <w:rFonts w:ascii="Microsoft YaHei UI" w:eastAsia="Microsoft YaHei UI" w:hAnsi="Microsoft YaHei UI"/>
    </w:rPr>
  </w:style>
  <w:style w:type="table" w:styleId="1f5">
    <w:name w:val="Table 3D effects 1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75099B"/>
    <w:pPr>
      <w:spacing w:after="160" w:line="259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75099B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0">
    <w:name w:val="Strong"/>
    <w:basedOn w:val="a3"/>
    <w:uiPriority w:val="22"/>
    <w:semiHidden/>
    <w:unhideWhenUsed/>
    <w:qFormat/>
    <w:rsid w:val="0075099B"/>
    <w:rPr>
      <w:rFonts w:ascii="Microsoft YaHei UI" w:eastAsia="Microsoft YaHei UI" w:hAnsi="Microsoft YaHei UI"/>
      <w:b/>
      <w:bCs/>
    </w:rPr>
  </w:style>
  <w:style w:type="character" w:styleId="affffff1">
    <w:name w:val="FollowedHyperlink"/>
    <w:basedOn w:val="a3"/>
    <w:uiPriority w:val="99"/>
    <w:semiHidden/>
    <w:unhideWhenUsed/>
    <w:rsid w:val="0075099B"/>
    <w:rPr>
      <w:rFonts w:ascii="Microsoft YaHei UI" w:eastAsia="Microsoft YaHei UI" w:hAnsi="Microsoft YaHei UI"/>
      <w:color w:val="92588D" w:themeColor="followedHyperlink"/>
      <w:u w:val="single"/>
    </w:rPr>
  </w:style>
  <w:style w:type="character" w:styleId="affffff2">
    <w:name w:val="page number"/>
    <w:basedOn w:val="a3"/>
    <w:uiPriority w:val="99"/>
    <w:semiHidden/>
    <w:unhideWhenUsed/>
    <w:rsid w:val="0075099B"/>
    <w:rPr>
      <w:rFonts w:ascii="Microsoft YaHei UI" w:eastAsia="Microsoft YaHei UI" w:hAnsi="Microsoft YaHei UI"/>
    </w:rPr>
  </w:style>
  <w:style w:type="paragraph" w:styleId="affffff3">
    <w:name w:val="caption"/>
    <w:basedOn w:val="a2"/>
    <w:next w:val="a2"/>
    <w:uiPriority w:val="35"/>
    <w:semiHidden/>
    <w:unhideWhenUsed/>
    <w:qFormat/>
    <w:rsid w:val="0075099B"/>
    <w:pPr>
      <w:spacing w:after="200"/>
    </w:pPr>
    <w:rPr>
      <w:rFonts w:ascii="Microsoft YaHei UI" w:hAnsi="Microsoft YaHei UI"/>
      <w:i/>
      <w:iCs/>
      <w:color w:val="2C283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64A99621FD43D48F2EBBB1D34C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C4EF-7504-40CD-B7F1-3BBE163EA06D}"/>
      </w:docPartPr>
      <w:docPartBody>
        <w:p w:rsidR="00952A75" w:rsidRDefault="00DF5148" w:rsidP="00DF5148">
          <w:pPr>
            <w:pStyle w:val="0D64A99621FD43D48F2EBBB1D34C3E782"/>
          </w:pPr>
          <w:r w:rsidRPr="005869E4">
            <w:rPr>
              <w:rFonts w:hint="eastAsia"/>
              <w:lang w:val="zh-CN" w:bidi="zh-CN"/>
            </w:rPr>
            <w:t>概述</w:t>
          </w:r>
        </w:p>
      </w:docPartBody>
    </w:docPart>
    <w:docPart>
      <w:docPartPr>
        <w:name w:val="9F502C3F95A4492F94A0EA8AAAFB1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01133-C2DB-471D-BFB6-2581474EFF42}"/>
      </w:docPartPr>
      <w:docPartBody>
        <w:p w:rsidR="00952A75" w:rsidRDefault="00DF5148" w:rsidP="00DF5148">
          <w:pPr>
            <w:pStyle w:val="9F502C3F95A4492F94A0EA8AAAFB15542"/>
          </w:pPr>
          <w:r w:rsidRPr="005869E4">
            <w:rPr>
              <w:rFonts w:hint="eastAsia"/>
              <w:lang w:val="zh-CN" w:bidi="zh-CN"/>
            </w:rPr>
            <w:t>项目背景和说明</w:t>
          </w:r>
        </w:p>
      </w:docPartBody>
    </w:docPart>
    <w:docPart>
      <w:docPartPr>
        <w:name w:val="6C05BA288FDB4B90A7668FC94358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83537-E1F6-469D-ABB5-5C6955E646C9}"/>
      </w:docPartPr>
      <w:docPartBody>
        <w:p w:rsidR="00952A75" w:rsidRDefault="00DF5148" w:rsidP="00DF5148">
          <w:pPr>
            <w:pStyle w:val="6C05BA288FDB4B90A7668FC94358D8F12"/>
          </w:pPr>
          <w:r w:rsidRPr="005869E4">
            <w:rPr>
              <w:rFonts w:hint="eastAsia"/>
              <w:lang w:val="zh-CN" w:bidi="zh-CN"/>
            </w:rPr>
            <w:t>说明此项目如何产生、涉及的相关人员以及目的。</w:t>
          </w:r>
        </w:p>
      </w:docPartBody>
    </w:docPart>
    <w:docPart>
      <w:docPartPr>
        <w:name w:val="00E576EED5074639890C74792DE8A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3E57C-1C57-481A-8163-1AC61649CF76}"/>
      </w:docPartPr>
      <w:docPartBody>
        <w:p w:rsidR="00952A75" w:rsidRDefault="00DF5148" w:rsidP="00DF5148">
          <w:pPr>
            <w:pStyle w:val="00E576EED5074639890C74792DE8A3432"/>
          </w:pPr>
          <w:r w:rsidRPr="005869E4">
            <w:rPr>
              <w:rFonts w:hint="eastAsia"/>
              <w:lang w:val="zh-CN" w:bidi="zh-CN"/>
            </w:rPr>
            <w:t>注意：若要删除任何提示（例如此类提示），请将其选中，然后开始键入。如果尚未准备好添加自己的文本，请选择提示，然后按空格键将其删除。</w:t>
          </w:r>
        </w:p>
      </w:docPartBody>
    </w:docPart>
    <w:docPart>
      <w:docPartPr>
        <w:name w:val="57B806B657E04FE694D35844D57A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4E02E-8BB5-4B87-B11B-1EED58D4EA09}"/>
      </w:docPartPr>
      <w:docPartBody>
        <w:p w:rsidR="00952A75" w:rsidRDefault="00DF5148" w:rsidP="00DF5148">
          <w:pPr>
            <w:pStyle w:val="57B806B657E04FE694D35844D57A30172"/>
          </w:pPr>
          <w:r w:rsidRPr="005869E4">
            <w:rPr>
              <w:rFonts w:hint="eastAsia"/>
              <w:lang w:val="zh-CN" w:bidi="zh-CN"/>
            </w:rPr>
            <w:t>项目范围</w:t>
          </w:r>
        </w:p>
      </w:docPartBody>
    </w:docPart>
    <w:docPart>
      <w:docPartPr>
        <w:name w:val="21D3A3063ECF49D8BC1B9EF6DFFC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7F50F-DDBD-4C2F-9300-BBB453E11AEF}"/>
      </w:docPartPr>
      <w:docPartBody>
        <w:p w:rsidR="00952A75" w:rsidRDefault="00DF5148" w:rsidP="00DF5148">
          <w:pPr>
            <w:pStyle w:val="21D3A3063ECF49D8BC1B9EF6DFFC82272"/>
          </w:pPr>
          <w:r w:rsidRPr="005869E4">
            <w:rPr>
              <w:rFonts w:hint="eastAsia"/>
              <w:lang w:val="zh-CN" w:bidi="zh-CN"/>
            </w:rPr>
            <w:t>项目范围定义项目的边界。将范围想像为一个虚构的框，其中将装入所有项目元素/活动。</w:t>
          </w:r>
        </w:p>
      </w:docPartBody>
    </w:docPart>
    <w:docPart>
      <w:docPartPr>
        <w:name w:val="5881ACB9C28548AF82F8A70D04025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339EB-6C07-4BF8-B9A3-473C4B1C5E08}"/>
      </w:docPartPr>
      <w:docPartBody>
        <w:p w:rsidR="00952A75" w:rsidRDefault="00DF5148" w:rsidP="00DF5148">
          <w:pPr>
            <w:pStyle w:val="5881ACB9C28548AF82F8A70D04025A572"/>
          </w:pPr>
          <w:r w:rsidRPr="005869E4">
            <w:rPr>
              <w:rFonts w:hint="eastAsia"/>
              <w:lang w:val="zh-CN" w:bidi="zh-CN"/>
            </w:rPr>
            <w:t>它不仅定义你将要执行的操作（可以装入框中的内容），还会为项目中不会执行的操作设定限制（不适合装入框中的内容）。</w:t>
          </w:r>
        </w:p>
      </w:docPartBody>
    </w:docPart>
    <w:docPart>
      <w:docPartPr>
        <w:name w:val="02DBEA64BBAF42AABC2AC3FDA284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925BD-83EF-4FFB-BF79-82006D3C4868}"/>
      </w:docPartPr>
      <w:docPartBody>
        <w:p w:rsidR="00952A75" w:rsidRDefault="00DF5148" w:rsidP="00DF5148">
          <w:pPr>
            <w:pStyle w:val="02DBEA64BBAF42AABC2AC3FDA284FCA22"/>
          </w:pPr>
          <w:r w:rsidRPr="005869E4">
            <w:rPr>
              <w:rFonts w:hint="eastAsia"/>
              <w:lang w:val="zh-CN" w:bidi="zh-CN"/>
            </w:rPr>
            <w:t>范围回答的问题包括：哪些操作将会执行、哪些操作不会执行，以及结果该是什么样子。</w:t>
          </w:r>
        </w:p>
      </w:docPartBody>
    </w:docPart>
    <w:docPart>
      <w:docPartPr>
        <w:name w:val="7AFBCF0A7AA741B6982E08CCC76D3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5A710-09DD-4709-9C34-EE4F36690981}"/>
      </w:docPartPr>
      <w:docPartBody>
        <w:p w:rsidR="00952A75" w:rsidRDefault="00DF5148" w:rsidP="00DF5148">
          <w:pPr>
            <w:pStyle w:val="7AFBCF0A7AA741B6982E08CCC76D36102"/>
          </w:pPr>
          <w:r w:rsidRPr="005869E4">
            <w:rPr>
              <w:rFonts w:hint="eastAsia"/>
              <w:lang w:val="zh-CN" w:bidi="zh-CN"/>
            </w:rPr>
            <w:t>高级要求</w:t>
          </w:r>
        </w:p>
      </w:docPartBody>
    </w:docPart>
    <w:docPart>
      <w:docPartPr>
        <w:name w:val="8DE524FE99A9482084167687420CB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5AAEA-0816-4D0B-975A-10C9BEE64F0B}"/>
      </w:docPartPr>
      <w:docPartBody>
        <w:p w:rsidR="00952A75" w:rsidRDefault="00DF5148" w:rsidP="00DF5148">
          <w:pPr>
            <w:pStyle w:val="8DE524FE99A9482084167687420CBC302"/>
          </w:pPr>
          <w:r w:rsidRPr="005869E4">
            <w:rPr>
              <w:rFonts w:ascii="Microsoft YaHei UI" w:hAnsi="Microsoft YaHei UI" w:hint="eastAsia"/>
              <w:lang w:val="zh-CN" w:bidi="zh-CN"/>
            </w:rPr>
            <w:t>新系统必须包括以下内容：</w:t>
          </w:r>
        </w:p>
      </w:docPartBody>
    </w:docPart>
    <w:docPart>
      <w:docPartPr>
        <w:name w:val="E7BCDDB9692843AFA964914603A40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2C745-0390-493D-8DBB-216AA5072A59}"/>
      </w:docPartPr>
      <w:docPartBody>
        <w:p w:rsidR="00952A75" w:rsidRDefault="00DF5148" w:rsidP="00DF5148">
          <w:pPr>
            <w:pStyle w:val="E7BCDDB9692843AFA964914603A40B452"/>
          </w:pPr>
          <w:r w:rsidRPr="005869E4">
            <w:rPr>
              <w:rFonts w:hint="eastAsia"/>
              <w:lang w:val="zh-CN" w:bidi="zh-CN"/>
            </w:rPr>
            <w:t>能够允许内部和外部用户访问应用程序，但不下载任何软件</w:t>
          </w:r>
        </w:p>
      </w:docPartBody>
    </w:docPart>
    <w:docPart>
      <w:docPartPr>
        <w:name w:val="DCA0A98AFD094F38B7B2C34245DF8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FD88A-3EE7-4CF2-9C08-FA545EC60F1F}"/>
      </w:docPartPr>
      <w:docPartBody>
        <w:p w:rsidR="00952A75" w:rsidRDefault="00DF5148" w:rsidP="00DF5148">
          <w:pPr>
            <w:pStyle w:val="DCA0A98AFD094F38B7B2C34245DF8BCB2"/>
          </w:pPr>
          <w:r w:rsidRPr="005869E4">
            <w:rPr>
              <w:rFonts w:hint="eastAsia"/>
              <w:lang w:val="zh-CN" w:bidi="zh-CN"/>
            </w:rPr>
            <w:t>能够与现有数据仓库应用程序进行交互</w:t>
          </w:r>
        </w:p>
      </w:docPartBody>
    </w:docPart>
    <w:docPart>
      <w:docPartPr>
        <w:name w:val="C5F276A39DC7479B873E4A49BA593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651BD-E221-4BC5-984B-56913B239824}"/>
      </w:docPartPr>
      <w:docPartBody>
        <w:p w:rsidR="00952A75" w:rsidRDefault="00DF5148" w:rsidP="00DF5148">
          <w:pPr>
            <w:pStyle w:val="C5F276A39DC7479B873E4A49BA5931AD2"/>
          </w:pPr>
          <w:r w:rsidRPr="005869E4">
            <w:rPr>
              <w:rFonts w:hint="eastAsia"/>
              <w:lang w:val="zh-CN" w:bidi="zh-CN"/>
            </w:rPr>
            <w:t>能够根据业务规则合并自动化路由和通知</w:t>
          </w:r>
        </w:p>
      </w:docPartBody>
    </w:docPart>
    <w:docPart>
      <w:docPartPr>
        <w:name w:val="B4A02E67B07840B4B6AC1B5FEC541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CEF1-1BA0-457E-A392-5E11623B49BA}"/>
      </w:docPartPr>
      <w:docPartBody>
        <w:p w:rsidR="00952A75" w:rsidRDefault="00DF5148" w:rsidP="00DF5148">
          <w:pPr>
            <w:pStyle w:val="B4A02E67B07840B4B6AC1B5FEC5417062"/>
          </w:pPr>
          <w:r w:rsidRPr="005869E4">
            <w:rPr>
              <w:rFonts w:hint="eastAsia"/>
              <w:lang w:val="zh-CN" w:bidi="zh-CN"/>
            </w:rPr>
            <w:t>可交付结果</w:t>
          </w:r>
        </w:p>
      </w:docPartBody>
    </w:docPart>
    <w:docPart>
      <w:docPartPr>
        <w:name w:val="267422BBBCCA4E74B6A6479E4770C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CED03-5D83-46B7-BC4D-B1B3E33D90B7}"/>
      </w:docPartPr>
      <w:docPartBody>
        <w:p w:rsidR="00952A75" w:rsidRDefault="00DF5148" w:rsidP="00DF5148">
          <w:pPr>
            <w:pStyle w:val="267422BBBCCA4E74B6A6479E4770C6C62"/>
          </w:pPr>
          <w:r w:rsidRPr="005869E4">
            <w:rPr>
              <w:rFonts w:hint="eastAsia"/>
              <w:lang w:val="zh-CN" w:bidi="zh-CN"/>
            </w:rPr>
            <w:t>受影响方</w:t>
          </w:r>
        </w:p>
      </w:docPartBody>
    </w:docPart>
    <w:docPart>
      <w:docPartPr>
        <w:name w:val="3297F346C00D4E05BCDBDBF9D091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AA474-5A2D-4DA4-ACAB-06229B8BC83F}"/>
      </w:docPartPr>
      <w:docPartBody>
        <w:p w:rsidR="00952A75" w:rsidRDefault="00DF5148" w:rsidP="00DF5148">
          <w:pPr>
            <w:pStyle w:val="3297F346C00D4E05BCDBDBF9D09146FA2"/>
          </w:pPr>
          <w:r w:rsidRPr="005869E4">
            <w:rPr>
              <w:rFonts w:hint="eastAsia"/>
              <w:lang w:val="zh-CN" w:bidi="zh-CN"/>
            </w:rPr>
            <w:t>受影响的业务流程或系统</w:t>
          </w:r>
        </w:p>
      </w:docPartBody>
    </w:docPart>
    <w:docPart>
      <w:docPartPr>
        <w:name w:val="1611FE399ECB4F20A2E5872DB584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7C4C-0CB6-4C85-8AB4-EA22B8BEC236}"/>
      </w:docPartPr>
      <w:docPartBody>
        <w:p w:rsidR="00952A75" w:rsidRDefault="00DF5148" w:rsidP="00DF5148">
          <w:pPr>
            <w:pStyle w:val="1611FE399ECB4F20A2E5872DB584215B2"/>
          </w:pPr>
          <w:r w:rsidRPr="005869E4">
            <w:rPr>
              <w:rFonts w:hint="eastAsia"/>
              <w:lang w:val="zh-CN" w:bidi="zh-CN"/>
            </w:rPr>
            <w:t>范围的特定排除项</w:t>
          </w:r>
        </w:p>
      </w:docPartBody>
    </w:docPart>
    <w:docPart>
      <w:docPartPr>
        <w:name w:val="30271F01C1C74A73B1DC31C261C1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6999-3C2C-4DEC-81A1-6A44F97FDB2B}"/>
      </w:docPartPr>
      <w:docPartBody>
        <w:p w:rsidR="00952A75" w:rsidRDefault="00DF5148" w:rsidP="00DF5148">
          <w:pPr>
            <w:pStyle w:val="30271F01C1C74A73B1DC31C261C1739C2"/>
          </w:pPr>
          <w:r w:rsidRPr="005869E4">
            <w:rPr>
              <w:rFonts w:hint="eastAsia"/>
              <w:lang w:val="zh-CN" w:bidi="zh-CN"/>
            </w:rPr>
            <w:t>实施计划</w:t>
          </w:r>
        </w:p>
      </w:docPartBody>
    </w:docPart>
    <w:docPart>
      <w:docPartPr>
        <w:name w:val="4997E22DCE024EB1AEDA3EB75DE08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B0575-F636-465B-A809-A65646B670E3}"/>
      </w:docPartPr>
      <w:docPartBody>
        <w:p w:rsidR="00952A75" w:rsidRDefault="00DF5148" w:rsidP="00DF5148">
          <w:pPr>
            <w:pStyle w:val="4997E22DCE024EB1AEDA3EB75DE088AB2"/>
          </w:pPr>
          <w:r w:rsidRPr="005869E4">
            <w:rPr>
              <w:rFonts w:hint="eastAsia"/>
              <w:lang w:val="zh-CN" w:bidi="zh-CN"/>
            </w:rPr>
            <w:t>高级时间表/日程安排</w:t>
          </w:r>
        </w:p>
      </w:docPartBody>
    </w:docPart>
    <w:docPart>
      <w:docPartPr>
        <w:name w:val="B27BCF5C8E1F43CFB5F464D6DFF08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96CD-DBC0-4751-8132-C17995680B8A}"/>
      </w:docPartPr>
      <w:docPartBody>
        <w:p w:rsidR="00952A75" w:rsidRDefault="00DF5148" w:rsidP="00DF5148">
          <w:pPr>
            <w:pStyle w:val="B27BCF5C8E1F43CFB5F464D6DFF08FF52"/>
          </w:pPr>
          <w:r w:rsidRPr="005869E4">
            <w:rPr>
              <w:rFonts w:hint="eastAsia"/>
              <w:lang w:val="zh-CN" w:bidi="zh-CN"/>
            </w:rPr>
            <w:t>批准并授权以继续操作</w:t>
          </w:r>
        </w:p>
      </w:docPartBody>
    </w:docPart>
    <w:docPart>
      <w:docPartPr>
        <w:name w:val="E89FDA36E21D4341A394BFAB8F73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DA85-2307-4F30-94A1-FD4301F04837}"/>
      </w:docPartPr>
      <w:docPartBody>
        <w:p w:rsidR="00952A75" w:rsidRDefault="00DF5148" w:rsidP="00DF5148">
          <w:pPr>
            <w:pStyle w:val="E89FDA36E21D4341A394BFAB8F7342112"/>
          </w:pPr>
          <w:r w:rsidRPr="005869E4">
            <w:rPr>
              <w:rFonts w:ascii="Microsoft YaHei UI" w:hAnsi="Microsoft YaHei UI" w:hint="eastAsia"/>
              <w:lang w:val="zh-CN" w:bidi="zh-CN"/>
            </w:rPr>
            <w:t>我们按照上述方式批准项目，并授权团队继续操作。</w:t>
          </w:r>
        </w:p>
      </w:docPartBody>
    </w:docPart>
    <w:docPart>
      <w:docPartPr>
        <w:name w:val="8C7ED6FAC9714DBF9EEC5044316D0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7D50B-5C15-44A6-AB25-0B40D6ECF152}"/>
      </w:docPartPr>
      <w:docPartBody>
        <w:p w:rsidR="00952A75" w:rsidRDefault="00DF5148" w:rsidP="00DF5148">
          <w:pPr>
            <w:pStyle w:val="8C7ED6FAC9714DBF9EEC5044316D0EAA10"/>
          </w:pPr>
          <w:r w:rsidRPr="005869E4">
            <w:rPr>
              <w:rFonts w:ascii="Microsoft YaHei UI" w:hAnsi="Microsoft YaHei UI" w:hint="eastAsia"/>
            </w:rPr>
            <w:t>姓名</w:t>
          </w:r>
        </w:p>
      </w:docPartBody>
    </w:docPart>
    <w:docPart>
      <w:docPartPr>
        <w:name w:val="4947E8FE1A984D9E81FA4362C17E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E6CDD-09EF-4726-A259-C6FBEF208256}"/>
      </w:docPartPr>
      <w:docPartBody>
        <w:p w:rsidR="00952A75" w:rsidRDefault="00DF5148" w:rsidP="00DF5148">
          <w:pPr>
            <w:pStyle w:val="4947E8FE1A984D9E81FA4362C17E9CF25"/>
          </w:pPr>
          <w:r w:rsidRPr="005869E4">
            <w:rPr>
              <w:rFonts w:ascii="Microsoft YaHei UI" w:hAnsi="Microsoft YaHei UI" w:hint="eastAsia"/>
              <w:lang w:val="zh-CN" w:bidi="zh-CN"/>
            </w:rPr>
            <w:t>批准人</w:t>
          </w:r>
        </w:p>
      </w:docPartBody>
    </w:docPart>
    <w:docPart>
      <w:docPartPr>
        <w:name w:val="B26FA7A1D5DF4CC180D4A6BCDCB94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3EA2F-96FC-4054-8490-9185190AA097}"/>
      </w:docPartPr>
      <w:docPartBody>
        <w:p w:rsidR="00975D10" w:rsidRDefault="00DF5148" w:rsidP="00DF5148">
          <w:pPr>
            <w:pStyle w:val="B26FA7A1D5DF4CC180D4A6BCDCB948DC3"/>
          </w:pPr>
          <w:r w:rsidRPr="005869E4">
            <w:rPr>
              <w:rFonts w:hint="eastAsia"/>
              <w:lang w:val="zh-CN" w:bidi="zh-CN"/>
            </w:rPr>
            <w:t>公司</w:t>
          </w:r>
        </w:p>
      </w:docPartBody>
    </w:docPart>
    <w:docPart>
      <w:docPartPr>
        <w:name w:val="ABC976F19DEA453C8E5613B9332CB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67EFA-378B-4180-933E-23F26057EFA3}"/>
      </w:docPartPr>
      <w:docPartBody>
        <w:p w:rsidR="00975D10" w:rsidRDefault="00DF5148" w:rsidP="00DF5148">
          <w:pPr>
            <w:pStyle w:val="ABC976F19DEA453C8E5613B9332CB2EE3"/>
          </w:pPr>
          <w:r w:rsidRPr="005869E4">
            <w:rPr>
              <w:rFonts w:hint="eastAsia"/>
              <w:lang w:val="zh-CN" w:bidi="zh-CN"/>
            </w:rPr>
            <w:t>项目范围</w:t>
          </w:r>
        </w:p>
      </w:docPartBody>
    </w:docPart>
    <w:docPart>
      <w:docPartPr>
        <w:name w:val="A9FB615FF6A948CF93D7A8130AEF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A33C-2C59-4234-A26E-6BD5D6E7EEE9}"/>
      </w:docPartPr>
      <w:docPartBody>
        <w:p w:rsidR="00975D10" w:rsidRDefault="00DF5148" w:rsidP="00DF5148">
          <w:pPr>
            <w:pStyle w:val="A9FB615FF6A948CF93D7A8130AEFDC913"/>
          </w:pPr>
          <w:r w:rsidRPr="005869E4">
            <w:rPr>
              <w:rFonts w:hint="eastAsia"/>
              <w:lang w:val="zh-CN" w:bidi="zh-CN"/>
            </w:rPr>
            <w:t>日期</w:t>
          </w:r>
        </w:p>
      </w:docPartBody>
    </w:docPart>
    <w:docPart>
      <w:docPartPr>
        <w:name w:val="97E411B6DB4C401D8C58A6D451FC7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F1724-D52B-48B3-8FC2-BB0C963814A3}"/>
      </w:docPartPr>
      <w:docPartBody>
        <w:p w:rsidR="00975D10" w:rsidRDefault="00DF5148" w:rsidP="00DF5148">
          <w:pPr>
            <w:pStyle w:val="97E411B6DB4C401D8C58A6D451FC7D293"/>
          </w:pPr>
          <w:r w:rsidRPr="00CB0BEF">
            <w:rPr>
              <w:rFonts w:ascii="Microsoft YaHei UI" w:hAnsi="Microsoft YaHei UI" w:hint="eastAsia"/>
              <w:b/>
              <w:bCs/>
              <w:lang w:val="zh-CN" w:bidi="zh-CN"/>
            </w:rPr>
            <w:t>日期</w:t>
          </w:r>
        </w:p>
      </w:docPartBody>
    </w:docPart>
    <w:docPart>
      <w:docPartPr>
        <w:name w:val="362DCF92063348DB960B5A2B9D248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B589D-EA2C-424A-A3E0-C4085BDBF3E4}"/>
      </w:docPartPr>
      <w:docPartBody>
        <w:p w:rsidR="00975D10" w:rsidRDefault="00DF5148" w:rsidP="00DF5148">
          <w:pPr>
            <w:pStyle w:val="362DCF92063348DB960B5A2B9D2487FC3"/>
          </w:pPr>
          <w:r w:rsidRPr="00CB0BEF">
            <w:rPr>
              <w:rFonts w:ascii="Microsoft YaHei UI" w:hAnsi="Microsoft YaHei UI" w:hint="eastAsia"/>
              <w:b/>
              <w:bCs/>
              <w:lang w:val="zh-CN" w:bidi="zh-CN"/>
            </w:rPr>
            <w:t>批准人</w:t>
          </w:r>
        </w:p>
      </w:docPartBody>
    </w:docPart>
    <w:docPart>
      <w:docPartPr>
        <w:name w:val="FA29BBA36BB14EA29506C33F3E386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B515D-BA85-4F37-982F-55182DBCE39B}"/>
      </w:docPartPr>
      <w:docPartBody>
        <w:p w:rsidR="00975D10" w:rsidRDefault="00DF5148" w:rsidP="00DF5148">
          <w:pPr>
            <w:pStyle w:val="FA29BBA36BB14EA29506C33F3E3863873"/>
          </w:pPr>
          <w:r w:rsidRPr="00CB0BEF">
            <w:rPr>
              <w:rFonts w:ascii="Microsoft YaHei UI" w:hAnsi="Microsoft YaHei UI" w:hint="eastAsia"/>
              <w:b/>
              <w:bCs/>
              <w:lang w:val="zh-CN" w:bidi="zh-CN"/>
            </w:rPr>
            <w:t>日期</w:t>
          </w:r>
        </w:p>
      </w:docPartBody>
    </w:docPart>
    <w:docPart>
      <w:docPartPr>
        <w:name w:val="C226C36B85B64A9FA4D0D01251ABA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B0A64-82C5-4504-BF09-C476F0772610}"/>
      </w:docPartPr>
      <w:docPartBody>
        <w:p w:rsidR="00975D10" w:rsidRDefault="00DF5148" w:rsidP="00DF5148">
          <w:pPr>
            <w:pStyle w:val="C226C36B85B64A9FA4D0D01251ABA2765"/>
          </w:pPr>
          <w:r w:rsidRPr="005869E4">
            <w:rPr>
              <w:rFonts w:ascii="Microsoft YaHei UI" w:hAnsi="Microsoft YaHei UI" w:hint="eastAsia"/>
              <w:lang w:val="zh-CN" w:bidi="zh-CN"/>
            </w:rPr>
            <w:t>职务</w:t>
          </w:r>
        </w:p>
      </w:docPartBody>
    </w:docPart>
    <w:docPart>
      <w:docPartPr>
        <w:name w:val="20D84BB40097423BB91C214E427A1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97E33-F9A6-4BE9-BD9D-56E5227A497B}"/>
      </w:docPartPr>
      <w:docPartBody>
        <w:p w:rsidR="00975D10" w:rsidRDefault="00DF5148" w:rsidP="00DF5148">
          <w:pPr>
            <w:pStyle w:val="20D84BB40097423BB91C214E427A149C5"/>
          </w:pPr>
          <w:r w:rsidRPr="005869E4">
            <w:rPr>
              <w:rFonts w:ascii="Microsoft YaHei UI" w:hAnsi="Microsoft YaHei UI" w:hint="eastAsia"/>
              <w:lang w:val="zh-CN" w:bidi="zh-CN"/>
            </w:rPr>
            <w:t>日期</w:t>
          </w:r>
        </w:p>
      </w:docPartBody>
    </w:docPart>
    <w:docPart>
      <w:docPartPr>
        <w:name w:val="73133AF7D7854435A1C1AA063A5D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70D9-6CE2-447F-900A-CB6200034ABE}"/>
      </w:docPartPr>
      <w:docPartBody>
        <w:p w:rsidR="00975D10" w:rsidRDefault="00DF5148" w:rsidP="00DF5148">
          <w:pPr>
            <w:pStyle w:val="73133AF7D7854435A1C1AA063A5DC1803"/>
          </w:pPr>
          <w:r w:rsidRPr="005869E4">
            <w:rPr>
              <w:rFonts w:hint="eastAsia"/>
              <w:lang w:val="zh-CN" w:bidi="zh-CN"/>
            </w:rPr>
            <w:t>说明项目的高级要求。例如：</w:t>
          </w:r>
        </w:p>
      </w:docPartBody>
    </w:docPart>
    <w:docPart>
      <w:docPartPr>
        <w:name w:val="0111D01433464C6EB4EBE4C7FB4D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498F4-7B1D-444A-900D-8B6D4CA18F4D}"/>
      </w:docPartPr>
      <w:docPartBody>
        <w:p w:rsidR="00975D10" w:rsidRDefault="00DF5148" w:rsidP="00DF5148">
          <w:pPr>
            <w:pStyle w:val="0111D01433464C6EB4EBE4C7FB4D815D3"/>
          </w:pPr>
          <w:r w:rsidRPr="005869E4">
            <w:rPr>
              <w:rFonts w:hint="eastAsia"/>
              <w:lang w:val="zh-CN" w:bidi="zh-CN"/>
            </w:rPr>
            <w:t>列出将受此项目影响的代理、利益干系人或部门，并说明它们将受到项目的何种影响。</w:t>
          </w:r>
        </w:p>
      </w:docPartBody>
    </w:docPart>
    <w:docPart>
      <w:docPartPr>
        <w:name w:val="0B12D04521AC4D27B81AA5B3D0159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90125-E880-47C2-8838-49C38EE4A6E5}"/>
      </w:docPartPr>
      <w:docPartBody>
        <w:p w:rsidR="00975D10" w:rsidRDefault="00DF5148" w:rsidP="00DF5148">
          <w:pPr>
            <w:pStyle w:val="0B12D04521AC4D27B81AA5B3D0159BC53"/>
          </w:pPr>
          <w:r w:rsidRPr="005869E4">
            <w:rPr>
              <w:rFonts w:hint="eastAsia"/>
              <w:lang w:val="zh-CN" w:bidi="zh-CN"/>
            </w:rPr>
            <w:t>列出将受此项目影响的业务流程或系统并说明它们将受何影响。</w:t>
          </w:r>
        </w:p>
      </w:docPartBody>
    </w:docPart>
    <w:docPart>
      <w:docPartPr>
        <w:name w:val="D74E59D78E18454C8A4356B40F1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30FA-0A3A-4039-9D81-C54211960538}"/>
      </w:docPartPr>
      <w:docPartBody>
        <w:p w:rsidR="00975D10" w:rsidRDefault="00DF5148" w:rsidP="00DF5148">
          <w:pPr>
            <w:pStyle w:val="D74E59D78E18454C8A4356B40F16E6753"/>
          </w:pPr>
          <w:r w:rsidRPr="005869E4">
            <w:rPr>
              <w:rFonts w:hint="eastAsia"/>
              <w:lang w:val="zh-CN" w:bidi="zh-CN"/>
            </w:rPr>
            <w:t>说明从此项目中排除的任何特定组件。</w:t>
          </w:r>
        </w:p>
      </w:docPartBody>
    </w:docPart>
    <w:docPart>
      <w:docPartPr>
        <w:name w:val="D79A218A409B450EA799BD6842C3B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9DDD3-3651-42C9-AD33-1D9A1F877346}"/>
      </w:docPartPr>
      <w:docPartBody>
        <w:p w:rsidR="00975D10" w:rsidRDefault="00DF5148" w:rsidP="00DF5148">
          <w:pPr>
            <w:pStyle w:val="D79A218A409B450EA799BD6842C3B7B13"/>
          </w:pPr>
          <w:r w:rsidRPr="005869E4">
            <w:rPr>
              <w:rFonts w:hint="eastAsia"/>
              <w:lang w:val="zh-CN" w:bidi="zh-CN"/>
            </w:rPr>
            <w:t>说明你计划以何种方式实施项目。例如，是一次性推出项目的所有部分，还是逐渐推出各部分？每个版本中将添加什么内容？</w:t>
          </w:r>
        </w:p>
      </w:docPartBody>
    </w:docPart>
    <w:docPart>
      <w:docPartPr>
        <w:name w:val="9D2372C91FBF4CB0BBE5CD80B204E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FD186-D4C7-45C0-94E1-F41241333A6E}"/>
      </w:docPartPr>
      <w:docPartBody>
        <w:p w:rsidR="00975D10" w:rsidRDefault="00DF5148" w:rsidP="00DF5148">
          <w:pPr>
            <w:pStyle w:val="9D2372C91FBF4CB0BBE5CD80B204EDFB3"/>
          </w:pPr>
          <w:r w:rsidRPr="005869E4">
            <w:rPr>
              <w:rFonts w:hint="eastAsia"/>
              <w:lang w:val="zh-CN" w:bidi="zh-CN"/>
            </w:rPr>
            <w:t>添加总结出您的解决方案的建议。总结一下您打算做什么以及如何实现目标。您将能够在“我们的建议”部分中进行进一步阐述。</w:t>
          </w:r>
        </w:p>
      </w:docPartBody>
    </w:docPart>
    <w:docPart>
      <w:docPartPr>
        <w:name w:val="1703059D6DA449FF9FC9B48011563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7E63-25FB-4B0C-AC57-77E98D90B469}"/>
      </w:docPartPr>
      <w:docPartBody>
        <w:p w:rsidR="00975D10" w:rsidRDefault="00DF5148" w:rsidP="00DF5148">
          <w:pPr>
            <w:pStyle w:val="1703059D6DA449FF9FC9B4801156348B3"/>
          </w:pPr>
          <w:r w:rsidRPr="005869E4">
            <w:rPr>
              <w:rFonts w:hint="eastAsia"/>
              <w:lang w:val="zh-CN" w:bidi="zh-CN"/>
            </w:rPr>
            <w:t>说明将采用哪种高级时间表/日常安排来计划、设计、开发和部署项目。通常情况下，你希望此项目在何时完成？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altName w:val="Microsoft YaHei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159F"/>
    <w:multiLevelType w:val="multilevel"/>
    <w:tmpl w:val="350A3098"/>
    <w:lvl w:ilvl="0">
      <w:start w:val="1"/>
      <w:numFmt w:val="decimal"/>
      <w:pStyle w:val="9F502C3F95A4492F94A0EA8AAAFB155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814EFA"/>
    <w:multiLevelType w:val="multilevel"/>
    <w:tmpl w:val="4A3E8EE2"/>
    <w:lvl w:ilvl="0">
      <w:start w:val="1"/>
      <w:numFmt w:val="decimal"/>
      <w:pStyle w:val="9F502C3F95A4492F94A0EA8AAAFB155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3E"/>
    <w:rsid w:val="000B64B4"/>
    <w:rsid w:val="001A3A8B"/>
    <w:rsid w:val="002940FF"/>
    <w:rsid w:val="002A7D72"/>
    <w:rsid w:val="0047763E"/>
    <w:rsid w:val="006D486D"/>
    <w:rsid w:val="0077701C"/>
    <w:rsid w:val="00782CEA"/>
    <w:rsid w:val="008D1B0B"/>
    <w:rsid w:val="00952A75"/>
    <w:rsid w:val="00975D10"/>
    <w:rsid w:val="009F6B15"/>
    <w:rsid w:val="00B22AE2"/>
    <w:rsid w:val="00BF1F02"/>
    <w:rsid w:val="00CE2797"/>
    <w:rsid w:val="00DF5148"/>
    <w:rsid w:val="00ED2C9E"/>
    <w:rsid w:val="00EF3AB9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148"/>
    <w:rPr>
      <w:rFonts w:ascii="Microsoft YaHei UI" w:eastAsia="Microsoft YaHei UI" w:hAnsi="Microsoft YaHei UI"/>
      <w:color w:val="808080"/>
    </w:rPr>
  </w:style>
  <w:style w:type="paragraph" w:customStyle="1" w:styleId="C2FFFE4CF67D454FB8F450ED842BBD18">
    <w:name w:val="C2FFFE4CF67D454FB8F450ED842BBD18"/>
    <w:rsid w:val="00ED2C9E"/>
    <w:rPr>
      <w:kern w:val="0"/>
      <w:lang w:val="en-IN" w:eastAsia="en-IN"/>
      <w14:ligatures w14:val="none"/>
    </w:rPr>
  </w:style>
  <w:style w:type="paragraph" w:customStyle="1" w:styleId="A57BBF4191764DCAAE32CFDA9CEB1043">
    <w:name w:val="A57BBF4191764DCAAE32CFDA9CEB1043"/>
    <w:rsid w:val="00ED2C9E"/>
    <w:rPr>
      <w:kern w:val="0"/>
      <w:lang w:val="en-IN" w:eastAsia="en-IN"/>
      <w14:ligatures w14:val="none"/>
    </w:rPr>
  </w:style>
  <w:style w:type="paragraph" w:customStyle="1" w:styleId="5C5169349EB64D1BA9E08538DDFE8168">
    <w:name w:val="5C5169349EB64D1BA9E08538DDFE8168"/>
    <w:rsid w:val="00ED2C9E"/>
    <w:rPr>
      <w:kern w:val="0"/>
      <w:lang w:val="en-IN" w:eastAsia="en-IN"/>
      <w14:ligatures w14:val="none"/>
    </w:rPr>
  </w:style>
  <w:style w:type="paragraph" w:customStyle="1" w:styleId="8C7ED6FAC9714DBF9EEC5044316D0EAA">
    <w:name w:val="8C7ED6FAC9714DBF9EEC5044316D0EAA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8ACCC7D4E11344A9A2CE01BB6B53742F">
    <w:name w:val="8ACCC7D4E11344A9A2CE01BB6B53742F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4D9E9445C5EF40E19E99E43CE4013E1F">
    <w:name w:val="4D9E9445C5EF40E19E99E43CE4013E1F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8C7ED6FAC9714DBF9EEC5044316D0EAA1">
    <w:name w:val="8C7ED6FAC9714DBF9EEC5044316D0EAA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1">
    <w:name w:val="8ACCC7D4E11344A9A2CE01BB6B53742F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1">
    <w:name w:val="4D9E9445C5EF40E19E99E43CE4013E1F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2">
    <w:name w:val="8C7ED6FAC9714DBF9EEC5044316D0EAA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2">
    <w:name w:val="8ACCC7D4E11344A9A2CE01BB6B53742F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2">
    <w:name w:val="4D9E9445C5EF40E19E99E43CE4013E1F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3">
    <w:name w:val="8C7ED6FAC9714DBF9EEC5044316D0EAA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3">
    <w:name w:val="8ACCC7D4E11344A9A2CE01BB6B53742F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3">
    <w:name w:val="4D9E9445C5EF40E19E99E43CE4013E1F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4">
    <w:name w:val="8C7ED6FAC9714DBF9EEC5044316D0EAA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4">
    <w:name w:val="8ACCC7D4E11344A9A2CE01BB6B53742F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4">
    <w:name w:val="4D9E9445C5EF40E19E99E43CE4013E1F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">
    <w:name w:val="B26FA7A1D5DF4CC180D4A6BCDCB948DC"/>
    <w:rsid w:val="009F6B15"/>
    <w:rPr>
      <w:kern w:val="0"/>
      <w14:ligatures w14:val="none"/>
    </w:rPr>
  </w:style>
  <w:style w:type="paragraph" w:customStyle="1" w:styleId="ABC976F19DEA453C8E5613B9332CB2EE">
    <w:name w:val="ABC976F19DEA453C8E5613B9332CB2EE"/>
    <w:rsid w:val="009F6B15"/>
    <w:rPr>
      <w:kern w:val="0"/>
      <w14:ligatures w14:val="none"/>
    </w:rPr>
  </w:style>
  <w:style w:type="paragraph" w:customStyle="1" w:styleId="A9FB615FF6A948CF93D7A8130AEFDC91">
    <w:name w:val="A9FB615FF6A948CF93D7A8130AEFDC91"/>
    <w:rsid w:val="009F6B15"/>
    <w:rPr>
      <w:kern w:val="0"/>
      <w14:ligatures w14:val="none"/>
    </w:rPr>
  </w:style>
  <w:style w:type="paragraph" w:customStyle="1" w:styleId="8C7ED6FAC9714DBF9EEC5044316D0EAA5">
    <w:name w:val="8C7ED6FAC9714DBF9EEC5044316D0EAA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5">
    <w:name w:val="8ACCC7D4E11344A9A2CE01BB6B53742F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5">
    <w:name w:val="4D9E9445C5EF40E19E99E43CE4013E1F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">
    <w:name w:val="4947E8FE1A984D9E81FA4362C17E9CF2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97E411B6DB4C401D8C58A6D451FC7D29">
    <w:name w:val="97E411B6DB4C401D8C58A6D451FC7D29"/>
    <w:rsid w:val="009F6B15"/>
    <w:rPr>
      <w:kern w:val="0"/>
      <w14:ligatures w14:val="none"/>
    </w:rPr>
  </w:style>
  <w:style w:type="paragraph" w:customStyle="1" w:styleId="362DCF92063348DB960B5A2B9D2487FC">
    <w:name w:val="362DCF92063348DB960B5A2B9D2487FC"/>
    <w:rsid w:val="009F6B15"/>
    <w:rPr>
      <w:kern w:val="0"/>
      <w14:ligatures w14:val="none"/>
    </w:rPr>
  </w:style>
  <w:style w:type="paragraph" w:customStyle="1" w:styleId="FA29BBA36BB14EA29506C33F3E386387">
    <w:name w:val="FA29BBA36BB14EA29506C33F3E386387"/>
    <w:rsid w:val="009F6B15"/>
    <w:rPr>
      <w:kern w:val="0"/>
      <w14:ligatures w14:val="none"/>
    </w:rPr>
  </w:style>
  <w:style w:type="paragraph" w:customStyle="1" w:styleId="C226C36B85B64A9FA4D0D01251ABA276">
    <w:name w:val="C226C36B85B64A9FA4D0D01251ABA276"/>
    <w:rsid w:val="009F6B15"/>
    <w:rPr>
      <w:kern w:val="0"/>
      <w14:ligatures w14:val="none"/>
    </w:rPr>
  </w:style>
  <w:style w:type="paragraph" w:customStyle="1" w:styleId="20D84BB40097423BB91C214E427A149C">
    <w:name w:val="20D84BB40097423BB91C214E427A149C"/>
    <w:rsid w:val="009F6B15"/>
    <w:rPr>
      <w:kern w:val="0"/>
      <w14:ligatures w14:val="none"/>
    </w:rPr>
  </w:style>
  <w:style w:type="paragraph" w:customStyle="1" w:styleId="73133AF7D7854435A1C1AA063A5DC180">
    <w:name w:val="73133AF7D7854435A1C1AA063A5DC180"/>
    <w:rsid w:val="009F6B15"/>
    <w:rPr>
      <w:kern w:val="0"/>
      <w14:ligatures w14:val="none"/>
    </w:rPr>
  </w:style>
  <w:style w:type="paragraph" w:customStyle="1" w:styleId="0111D01433464C6EB4EBE4C7FB4D815D">
    <w:name w:val="0111D01433464C6EB4EBE4C7FB4D815D"/>
    <w:rsid w:val="009F6B15"/>
    <w:rPr>
      <w:kern w:val="0"/>
      <w14:ligatures w14:val="none"/>
    </w:rPr>
  </w:style>
  <w:style w:type="paragraph" w:customStyle="1" w:styleId="0B12D04521AC4D27B81AA5B3D0159BC5">
    <w:name w:val="0B12D04521AC4D27B81AA5B3D0159BC5"/>
    <w:rsid w:val="009F6B15"/>
    <w:rPr>
      <w:kern w:val="0"/>
      <w14:ligatures w14:val="none"/>
    </w:rPr>
  </w:style>
  <w:style w:type="paragraph" w:customStyle="1" w:styleId="D74E59D78E18454C8A4356B40F16E675">
    <w:name w:val="D74E59D78E18454C8A4356B40F16E675"/>
    <w:rsid w:val="009F6B15"/>
    <w:rPr>
      <w:kern w:val="0"/>
      <w14:ligatures w14:val="none"/>
    </w:rPr>
  </w:style>
  <w:style w:type="paragraph" w:customStyle="1" w:styleId="D79A218A409B450EA799BD6842C3B7B1">
    <w:name w:val="D79A218A409B450EA799BD6842C3B7B1"/>
    <w:rsid w:val="009F6B15"/>
    <w:rPr>
      <w:kern w:val="0"/>
      <w14:ligatures w14:val="none"/>
    </w:rPr>
  </w:style>
  <w:style w:type="paragraph" w:customStyle="1" w:styleId="9D2372C91FBF4CB0BBE5CD80B204EDFB">
    <w:name w:val="9D2372C91FBF4CB0BBE5CD80B204EDFB"/>
    <w:rsid w:val="009F6B15"/>
    <w:rPr>
      <w:kern w:val="0"/>
      <w14:ligatures w14:val="none"/>
    </w:rPr>
  </w:style>
  <w:style w:type="paragraph" w:customStyle="1" w:styleId="1703059D6DA449FF9FC9B4801156348B">
    <w:name w:val="1703059D6DA449FF9FC9B4801156348B"/>
    <w:rsid w:val="009F6B15"/>
    <w:rPr>
      <w:kern w:val="0"/>
      <w14:ligatures w14:val="none"/>
    </w:rPr>
  </w:style>
  <w:style w:type="paragraph" w:customStyle="1" w:styleId="8C7ED6FAC9714DBF9EEC5044316D0EAA6">
    <w:name w:val="8C7ED6FAC9714DBF9EEC5044316D0EAA6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1">
    <w:name w:val="C226C36B85B64A9FA4D0D01251ABA276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1">
    <w:name w:val="20D84BB40097423BB91C214E427A149C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1">
    <w:name w:val="4947E8FE1A984D9E81FA4362C17E9CF2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7">
    <w:name w:val="8C7ED6FAC9714DBF9EEC5044316D0EAA7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2">
    <w:name w:val="C226C36B85B64A9FA4D0D01251ABA276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2">
    <w:name w:val="20D84BB40097423BB91C214E427A149C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2">
    <w:name w:val="4947E8FE1A984D9E81FA4362C17E9CF22"/>
    <w:rsid w:val="00BF1F02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1">
    <w:name w:val="B26FA7A1D5DF4CC180D4A6BCDCB948DC1"/>
    <w:rsid w:val="00EF3AB9"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14:ligatures w14:val="none"/>
    </w:rPr>
  </w:style>
  <w:style w:type="paragraph" w:customStyle="1" w:styleId="ABC976F19DEA453C8E5613B9332CB2EE1">
    <w:name w:val="ABC976F19DEA453C8E5613B9332CB2EE1"/>
    <w:rsid w:val="00EF3AB9"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14:ligatures w14:val="none"/>
    </w:rPr>
  </w:style>
  <w:style w:type="paragraph" w:customStyle="1" w:styleId="A9FB615FF6A948CF93D7A8130AEFDC911">
    <w:name w:val="A9FB615FF6A948CF93D7A8130AEFDC911"/>
    <w:rsid w:val="00EF3AB9"/>
    <w:pPr>
      <w:numPr>
        <w:ilvl w:val="1"/>
      </w:numPr>
      <w:spacing w:before="80" w:after="0" w:line="280" w:lineRule="exact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0D64A99621FD43D48F2EBBB1D34C3E78">
    <w:name w:val="0D64A99621FD43D48F2EBBB1D34C3E78"/>
    <w:rsid w:val="00EF3AB9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kern w:val="0"/>
      <w:sz w:val="28"/>
      <w:szCs w:val="18"/>
      <w14:ligatures w14:val="none"/>
    </w:rPr>
  </w:style>
  <w:style w:type="paragraph" w:customStyle="1" w:styleId="9F502C3F95A4492F94A0EA8AAAFB1554">
    <w:name w:val="9F502C3F95A4492F94A0EA8AAAFB1554"/>
    <w:rsid w:val="00EF3AB9"/>
    <w:pPr>
      <w:keepNext/>
      <w:keepLines/>
      <w:numPr>
        <w:numId w:val="1"/>
      </w:numPr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6C05BA288FDB4B90A7668FC94358D8F1">
    <w:name w:val="6C05BA288FDB4B90A7668FC94358D8F1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00E576EED5074639890C74792DE8A343">
    <w:name w:val="00E576EED5074639890C74792DE8A343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57B806B657E04FE694D35844D57A3017">
    <w:name w:val="57B806B657E04FE694D35844D57A3017"/>
    <w:rsid w:val="00EF3AB9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21D3A3063ECF49D8BC1B9EF6DFFC8227">
    <w:name w:val="21D3A3063ECF49D8BC1B9EF6DFFC8227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5881ACB9C28548AF82F8A70D04025A57">
    <w:name w:val="5881ACB9C28548AF82F8A70D04025A57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02DBEA64BBAF42AABC2AC3FDA284FCA2">
    <w:name w:val="02DBEA64BBAF42AABC2AC3FDA284FCA2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7AFBCF0A7AA741B6982E08CCC76D3610">
    <w:name w:val="7AFBCF0A7AA741B6982E08CCC76D3610"/>
    <w:rsid w:val="00EF3AB9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73133AF7D7854435A1C1AA063A5DC1801">
    <w:name w:val="73133AF7D7854435A1C1AA063A5DC1801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8DE524FE99A9482084167687420CBC30">
    <w:name w:val="8DE524FE99A9482084167687420CBC30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E7BCDDB9692843AFA964914603A40B45">
    <w:name w:val="E7BCDDB9692843AFA964914603A40B45"/>
    <w:rsid w:val="00EF3AB9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DCA0A98AFD094F38B7B2C34245DF8BCB">
    <w:name w:val="DCA0A98AFD094F38B7B2C34245DF8BCB"/>
    <w:rsid w:val="00EF3AB9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C5F276A39DC7479B873E4A49BA5931AD">
    <w:name w:val="C5F276A39DC7479B873E4A49BA5931AD"/>
    <w:rsid w:val="00EF3AB9"/>
    <w:pPr>
      <w:tabs>
        <w:tab w:val="num" w:pos="720"/>
      </w:tabs>
      <w:spacing w:after="60" w:line="288" w:lineRule="auto"/>
      <w:ind w:left="432" w:hanging="288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B4A02E67B07840B4B6AC1B5FEC541706">
    <w:name w:val="B4A02E67B07840B4B6AC1B5FEC541706"/>
    <w:rsid w:val="00EF3AB9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0111D01433464C6EB4EBE4C7FB4D815D1">
    <w:name w:val="0111D01433464C6EB4EBE4C7FB4D815D1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267422BBBCCA4E74B6A6479E4770C6C6">
    <w:name w:val="267422BBBCCA4E74B6A6479E4770C6C6"/>
    <w:rsid w:val="00EF3AB9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0B12D04521AC4D27B81AA5B3D0159BC51">
    <w:name w:val="0B12D04521AC4D27B81AA5B3D0159BC51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3297F346C00D4E05BCDBDBF9D09146FA">
    <w:name w:val="3297F346C00D4E05BCDBDBF9D09146FA"/>
    <w:rsid w:val="00EF3AB9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D74E59D78E18454C8A4356B40F16E6751">
    <w:name w:val="D74E59D78E18454C8A4356B40F16E6751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1611FE399ECB4F20A2E5872DB584215B">
    <w:name w:val="1611FE399ECB4F20A2E5872DB584215B"/>
    <w:rsid w:val="00EF3AB9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D79A218A409B450EA799BD6842C3B7B11">
    <w:name w:val="D79A218A409B450EA799BD6842C3B7B11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30271F01C1C74A73B1DC31C261C1739C">
    <w:name w:val="30271F01C1C74A73B1DC31C261C1739C"/>
    <w:rsid w:val="00EF3AB9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9D2372C91FBF4CB0BBE5CD80B204EDFB1">
    <w:name w:val="9D2372C91FBF4CB0BBE5CD80B204EDFB1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4997E22DCE024EB1AEDA3EB75DE088AB">
    <w:name w:val="4997E22DCE024EB1AEDA3EB75DE088AB"/>
    <w:rsid w:val="00EF3AB9"/>
    <w:pPr>
      <w:keepNext/>
      <w:keepLines/>
      <w:tabs>
        <w:tab w:val="num" w:pos="720"/>
      </w:tabs>
      <w:spacing w:before="360" w:after="120" w:line="240" w:lineRule="auto"/>
      <w:ind w:left="360" w:hanging="360"/>
      <w:outlineLvl w:val="1"/>
    </w:pPr>
    <w:rPr>
      <w:rFonts w:eastAsiaTheme="minorHAnsi"/>
      <w:b/>
      <w:bCs/>
      <w:color w:val="2F5496" w:themeColor="accent1" w:themeShade="BF"/>
      <w:kern w:val="0"/>
      <w:sz w:val="24"/>
      <w:szCs w:val="18"/>
      <w14:ligatures w14:val="none"/>
    </w:rPr>
  </w:style>
  <w:style w:type="paragraph" w:customStyle="1" w:styleId="1703059D6DA449FF9FC9B4801156348B1">
    <w:name w:val="1703059D6DA449FF9FC9B4801156348B1"/>
    <w:rsid w:val="00EF3AB9"/>
    <w:pPr>
      <w:spacing w:before="80" w:line="264" w:lineRule="auto"/>
      <w:ind w:right="576"/>
    </w:pPr>
    <w:rPr>
      <w:rFonts w:eastAsiaTheme="minorHAnsi"/>
      <w:i/>
      <w:iCs/>
      <w:color w:val="595959" w:themeColor="text1" w:themeTint="A6"/>
      <w:kern w:val="0"/>
      <w:sz w:val="16"/>
      <w:szCs w:val="18"/>
      <w14:ligatures w14:val="none"/>
    </w:rPr>
  </w:style>
  <w:style w:type="paragraph" w:customStyle="1" w:styleId="B27BCF5C8E1F43CFB5F464D6DFF08FF5">
    <w:name w:val="B27BCF5C8E1F43CFB5F464D6DFF08FF5"/>
    <w:rsid w:val="00EF3AB9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kern w:val="0"/>
      <w:sz w:val="28"/>
      <w:szCs w:val="18"/>
      <w14:ligatures w14:val="none"/>
    </w:rPr>
  </w:style>
  <w:style w:type="paragraph" w:customStyle="1" w:styleId="E89FDA36E21D4341A394BFAB8F734211">
    <w:name w:val="E89FDA36E21D4341A394BFAB8F734211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8C7ED6FAC9714DBF9EEC5044316D0EAA8">
    <w:name w:val="8C7ED6FAC9714DBF9EEC5044316D0EAA8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C226C36B85B64A9FA4D0D01251ABA2763">
    <w:name w:val="C226C36B85B64A9FA4D0D01251ABA2763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20D84BB40097423BB91C214E427A149C3">
    <w:name w:val="20D84BB40097423BB91C214E427A149C3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4947E8FE1A984D9E81FA4362C17E9CF23">
    <w:name w:val="4947E8FE1A984D9E81FA4362C17E9CF23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97E411B6DB4C401D8C58A6D451FC7D291">
    <w:name w:val="97E411B6DB4C401D8C58A6D451FC7D291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362DCF92063348DB960B5A2B9D2487FC1">
    <w:name w:val="362DCF92063348DB960B5A2B9D2487FC1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FA29BBA36BB14EA29506C33F3E3863871">
    <w:name w:val="FA29BBA36BB14EA29506C33F3E3863871"/>
    <w:rsid w:val="00EF3AB9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14:ligatures w14:val="none"/>
    </w:rPr>
  </w:style>
  <w:style w:type="paragraph" w:customStyle="1" w:styleId="B26FA7A1D5DF4CC180D4A6BCDCB948DC2">
    <w:name w:val="B26FA7A1D5DF4CC180D4A6BCDCB948DC2"/>
    <w:rsid w:val="002940FF"/>
    <w:pPr>
      <w:spacing w:after="0" w:line="420" w:lineRule="exact"/>
    </w:pPr>
    <w:rPr>
      <w:rFonts w:ascii="Microsoft YaHei UI" w:eastAsia="Microsoft YaHei UI" w:hAnsi="Microsoft YaHei UI" w:cstheme="majorBidi"/>
      <w:b/>
      <w:caps/>
      <w:color w:val="1F3864" w:themeColor="accent1" w:themeShade="80"/>
      <w:kern w:val="28"/>
      <w:sz w:val="38"/>
      <w14:ligatures w14:val="none"/>
    </w:rPr>
  </w:style>
  <w:style w:type="paragraph" w:customStyle="1" w:styleId="ABC976F19DEA453C8E5613B9332CB2EE2">
    <w:name w:val="ABC976F19DEA453C8E5613B9332CB2EE2"/>
    <w:rsid w:val="002940FF"/>
    <w:pPr>
      <w:spacing w:after="0" w:line="420" w:lineRule="exact"/>
    </w:pPr>
    <w:rPr>
      <w:rFonts w:ascii="Microsoft YaHei UI" w:eastAsia="Microsoft YaHei UI" w:hAnsi="Microsoft YaHei UI" w:cstheme="majorBidi"/>
      <w:b/>
      <w:caps/>
      <w:color w:val="1F3864" w:themeColor="accent1" w:themeShade="80"/>
      <w:kern w:val="28"/>
      <w:sz w:val="38"/>
      <w14:ligatures w14:val="none"/>
    </w:rPr>
  </w:style>
  <w:style w:type="paragraph" w:customStyle="1" w:styleId="A9FB615FF6A948CF93D7A8130AEFDC912">
    <w:name w:val="A9FB615FF6A948CF93D7A8130AEFDC912"/>
    <w:rsid w:val="002940FF"/>
    <w:pPr>
      <w:numPr>
        <w:ilvl w:val="1"/>
      </w:numPr>
      <w:spacing w:before="80" w:after="0" w:line="280" w:lineRule="exact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0D64A99621FD43D48F2EBBB1D34C3E781">
    <w:name w:val="0D64A99621FD43D48F2EBBB1D34C3E781"/>
    <w:rsid w:val="002940FF"/>
    <w:pPr>
      <w:keepNext/>
      <w:keepLines/>
      <w:spacing w:before="360" w:after="120" w:line="240" w:lineRule="auto"/>
      <w:outlineLvl w:val="0"/>
    </w:pPr>
    <w:rPr>
      <w:rFonts w:ascii="Microsoft YaHei UI" w:eastAsia="Microsoft YaHei UI" w:hAnsi="Microsoft YaHei UI"/>
      <w:b/>
      <w:bCs/>
      <w:caps/>
      <w:color w:val="1F3864" w:themeColor="accent1" w:themeShade="80"/>
      <w:kern w:val="0"/>
      <w:sz w:val="28"/>
      <w14:ligatures w14:val="none"/>
    </w:rPr>
  </w:style>
  <w:style w:type="paragraph" w:customStyle="1" w:styleId="9F502C3F95A4492F94A0EA8AAAFB15541">
    <w:name w:val="9F502C3F95A4492F94A0EA8AAAFB15541"/>
    <w:rsid w:val="002940FF"/>
    <w:pPr>
      <w:keepNext/>
      <w:keepLines/>
      <w:numPr>
        <w:numId w:val="3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6C05BA288FDB4B90A7668FC94358D8F11">
    <w:name w:val="6C05BA288FDB4B90A7668FC94358D8F11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00E576EED5074639890C74792DE8A3431">
    <w:name w:val="00E576EED5074639890C74792DE8A3431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57B806B657E04FE694D35844D57A30171">
    <w:name w:val="57B806B657E04FE694D35844D57A30171"/>
    <w:rsid w:val="002940FF"/>
    <w:pPr>
      <w:keepNext/>
      <w:keepLines/>
      <w:tabs>
        <w:tab w:val="num" w:pos="720"/>
      </w:tabs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21D3A3063ECF49D8BC1B9EF6DFFC82271">
    <w:name w:val="21D3A3063ECF49D8BC1B9EF6DFFC82271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5881ACB9C28548AF82F8A70D04025A571">
    <w:name w:val="5881ACB9C28548AF82F8A70D04025A571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02DBEA64BBAF42AABC2AC3FDA284FCA21">
    <w:name w:val="02DBEA64BBAF42AABC2AC3FDA284FCA21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7AFBCF0A7AA741B6982E08CCC76D36101">
    <w:name w:val="7AFBCF0A7AA741B6982E08CCC76D36101"/>
    <w:rsid w:val="002940FF"/>
    <w:pPr>
      <w:keepNext/>
      <w:keepLines/>
      <w:tabs>
        <w:tab w:val="num" w:pos="720"/>
      </w:tabs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73133AF7D7854435A1C1AA063A5DC1802">
    <w:name w:val="73133AF7D7854435A1C1AA063A5DC1802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8DE524FE99A9482084167687420CBC301">
    <w:name w:val="8DE524FE99A9482084167687420CBC301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E7BCDDB9692843AFA964914603A40B451">
    <w:name w:val="E7BCDDB9692843AFA964914603A40B451"/>
    <w:rsid w:val="002940FF"/>
    <w:pPr>
      <w:tabs>
        <w:tab w:val="num" w:pos="360"/>
      </w:tabs>
      <w:spacing w:after="60" w:line="240" w:lineRule="auto"/>
      <w:ind w:left="432" w:hanging="288"/>
    </w:pPr>
    <w:rPr>
      <w:rFonts w:ascii="Microsoft YaHei UI" w:eastAsia="Microsoft YaHei UI" w:hAnsi="Microsoft YaHei UI"/>
      <w:kern w:val="0"/>
      <w14:ligatures w14:val="none"/>
    </w:rPr>
  </w:style>
  <w:style w:type="paragraph" w:customStyle="1" w:styleId="DCA0A98AFD094F38B7B2C34245DF8BCB1">
    <w:name w:val="DCA0A98AFD094F38B7B2C34245DF8BCB1"/>
    <w:rsid w:val="002940FF"/>
    <w:pPr>
      <w:tabs>
        <w:tab w:val="num" w:pos="360"/>
      </w:tabs>
      <w:spacing w:after="60" w:line="240" w:lineRule="auto"/>
      <w:ind w:left="432" w:hanging="288"/>
    </w:pPr>
    <w:rPr>
      <w:rFonts w:ascii="Microsoft YaHei UI" w:eastAsia="Microsoft YaHei UI" w:hAnsi="Microsoft YaHei UI"/>
      <w:kern w:val="0"/>
      <w14:ligatures w14:val="none"/>
    </w:rPr>
  </w:style>
  <w:style w:type="paragraph" w:customStyle="1" w:styleId="C5F276A39DC7479B873E4A49BA5931AD1">
    <w:name w:val="C5F276A39DC7479B873E4A49BA5931AD1"/>
    <w:rsid w:val="002940FF"/>
    <w:pPr>
      <w:tabs>
        <w:tab w:val="num" w:pos="360"/>
      </w:tabs>
      <w:spacing w:after="60" w:line="240" w:lineRule="auto"/>
      <w:ind w:left="432" w:hanging="288"/>
    </w:pPr>
    <w:rPr>
      <w:rFonts w:ascii="Microsoft YaHei UI" w:eastAsia="Microsoft YaHei UI" w:hAnsi="Microsoft YaHei UI"/>
      <w:kern w:val="0"/>
      <w14:ligatures w14:val="none"/>
    </w:rPr>
  </w:style>
  <w:style w:type="paragraph" w:customStyle="1" w:styleId="B4A02E67B07840B4B6AC1B5FEC5417061">
    <w:name w:val="B4A02E67B07840B4B6AC1B5FEC5417061"/>
    <w:rsid w:val="002940FF"/>
    <w:pPr>
      <w:keepNext/>
      <w:keepLines/>
      <w:tabs>
        <w:tab w:val="num" w:pos="720"/>
      </w:tabs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0111D01433464C6EB4EBE4C7FB4D815D2">
    <w:name w:val="0111D01433464C6EB4EBE4C7FB4D815D2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267422BBBCCA4E74B6A6479E4770C6C61">
    <w:name w:val="267422BBBCCA4E74B6A6479E4770C6C61"/>
    <w:rsid w:val="002940FF"/>
    <w:pPr>
      <w:keepNext/>
      <w:keepLines/>
      <w:tabs>
        <w:tab w:val="num" w:pos="720"/>
      </w:tabs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0B12D04521AC4D27B81AA5B3D0159BC52">
    <w:name w:val="0B12D04521AC4D27B81AA5B3D0159BC52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3297F346C00D4E05BCDBDBF9D09146FA1">
    <w:name w:val="3297F346C00D4E05BCDBDBF9D09146FA1"/>
    <w:rsid w:val="002940FF"/>
    <w:pPr>
      <w:keepNext/>
      <w:keepLines/>
      <w:tabs>
        <w:tab w:val="num" w:pos="720"/>
      </w:tabs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D74E59D78E18454C8A4356B40F16E6752">
    <w:name w:val="D74E59D78E18454C8A4356B40F16E6752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1611FE399ECB4F20A2E5872DB584215B1">
    <w:name w:val="1611FE399ECB4F20A2E5872DB584215B1"/>
    <w:rsid w:val="002940FF"/>
    <w:pPr>
      <w:keepNext/>
      <w:keepLines/>
      <w:tabs>
        <w:tab w:val="num" w:pos="720"/>
      </w:tabs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D79A218A409B450EA799BD6842C3B7B12">
    <w:name w:val="D79A218A409B450EA799BD6842C3B7B12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30271F01C1C74A73B1DC31C261C1739C1">
    <w:name w:val="30271F01C1C74A73B1DC31C261C1739C1"/>
    <w:rsid w:val="002940FF"/>
    <w:pPr>
      <w:keepNext/>
      <w:keepLines/>
      <w:tabs>
        <w:tab w:val="num" w:pos="720"/>
      </w:tabs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9D2372C91FBF4CB0BBE5CD80B204EDFB2">
    <w:name w:val="9D2372C91FBF4CB0BBE5CD80B204EDFB2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4997E22DCE024EB1AEDA3EB75DE088AB1">
    <w:name w:val="4997E22DCE024EB1AEDA3EB75DE088AB1"/>
    <w:rsid w:val="002940FF"/>
    <w:pPr>
      <w:keepNext/>
      <w:keepLines/>
      <w:tabs>
        <w:tab w:val="num" w:pos="720"/>
      </w:tabs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1703059D6DA449FF9FC9B4801156348B2">
    <w:name w:val="1703059D6DA449FF9FC9B4801156348B2"/>
    <w:rsid w:val="002940FF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B27BCF5C8E1F43CFB5F464D6DFF08FF51">
    <w:name w:val="B27BCF5C8E1F43CFB5F464D6DFF08FF51"/>
    <w:rsid w:val="002940FF"/>
    <w:pPr>
      <w:keepNext/>
      <w:keepLines/>
      <w:spacing w:before="360" w:after="120" w:line="240" w:lineRule="auto"/>
      <w:outlineLvl w:val="0"/>
    </w:pPr>
    <w:rPr>
      <w:rFonts w:ascii="Microsoft YaHei UI" w:eastAsia="Microsoft YaHei UI" w:hAnsi="Microsoft YaHei UI"/>
      <w:b/>
      <w:bCs/>
      <w:caps/>
      <w:color w:val="1F3864" w:themeColor="accent1" w:themeShade="80"/>
      <w:kern w:val="0"/>
      <w:sz w:val="28"/>
      <w14:ligatures w14:val="none"/>
    </w:rPr>
  </w:style>
  <w:style w:type="paragraph" w:customStyle="1" w:styleId="E89FDA36E21D4341A394BFAB8F7342111">
    <w:name w:val="E89FDA36E21D4341A394BFAB8F7342111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8C7ED6FAC9714DBF9EEC5044316D0EAA9">
    <w:name w:val="8C7ED6FAC9714DBF9EEC5044316D0EAA9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C226C36B85B64A9FA4D0D01251ABA2764">
    <w:name w:val="C226C36B85B64A9FA4D0D01251ABA2764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20D84BB40097423BB91C214E427A149C4">
    <w:name w:val="20D84BB40097423BB91C214E427A149C4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4947E8FE1A984D9E81FA4362C17E9CF24">
    <w:name w:val="4947E8FE1A984D9E81FA4362C17E9CF24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97E411B6DB4C401D8C58A6D451FC7D292">
    <w:name w:val="97E411B6DB4C401D8C58A6D451FC7D292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362DCF92063348DB960B5A2B9D2487FC2">
    <w:name w:val="362DCF92063348DB960B5A2B9D2487FC2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FA29BBA36BB14EA29506C33F3E3863872">
    <w:name w:val="FA29BBA36BB14EA29506C33F3E3863872"/>
    <w:rsid w:val="002940FF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B26FA7A1D5DF4CC180D4A6BCDCB948DC3">
    <w:name w:val="B26FA7A1D5DF4CC180D4A6BCDCB948DC3"/>
    <w:rsid w:val="00DF5148"/>
    <w:pPr>
      <w:spacing w:after="0" w:line="420" w:lineRule="exact"/>
    </w:pPr>
    <w:rPr>
      <w:rFonts w:ascii="Microsoft YaHei UI" w:eastAsia="Microsoft YaHei UI" w:hAnsi="Microsoft YaHei UI" w:cstheme="majorBidi"/>
      <w:b/>
      <w:caps/>
      <w:color w:val="1F3864" w:themeColor="accent1" w:themeShade="80"/>
      <w:kern w:val="28"/>
      <w:sz w:val="38"/>
      <w14:ligatures w14:val="none"/>
    </w:rPr>
  </w:style>
  <w:style w:type="paragraph" w:customStyle="1" w:styleId="ABC976F19DEA453C8E5613B9332CB2EE3">
    <w:name w:val="ABC976F19DEA453C8E5613B9332CB2EE3"/>
    <w:rsid w:val="00DF5148"/>
    <w:pPr>
      <w:spacing w:after="0" w:line="420" w:lineRule="exact"/>
    </w:pPr>
    <w:rPr>
      <w:rFonts w:ascii="Microsoft YaHei UI" w:eastAsia="Microsoft YaHei UI" w:hAnsi="Microsoft YaHei UI" w:cstheme="majorBidi"/>
      <w:b/>
      <w:caps/>
      <w:color w:val="1F3864" w:themeColor="accent1" w:themeShade="80"/>
      <w:kern w:val="28"/>
      <w:sz w:val="38"/>
      <w14:ligatures w14:val="none"/>
    </w:rPr>
  </w:style>
  <w:style w:type="paragraph" w:customStyle="1" w:styleId="A9FB615FF6A948CF93D7A8130AEFDC913">
    <w:name w:val="A9FB615FF6A948CF93D7A8130AEFDC913"/>
    <w:rsid w:val="00DF5148"/>
    <w:pPr>
      <w:numPr>
        <w:ilvl w:val="1"/>
      </w:numPr>
      <w:spacing w:before="80" w:after="0" w:line="280" w:lineRule="exact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0D64A99621FD43D48F2EBBB1D34C3E782">
    <w:name w:val="0D64A99621FD43D48F2EBBB1D34C3E782"/>
    <w:rsid w:val="00DF5148"/>
    <w:pPr>
      <w:keepNext/>
      <w:keepLines/>
      <w:spacing w:before="360" w:after="120" w:line="240" w:lineRule="auto"/>
      <w:outlineLvl w:val="0"/>
    </w:pPr>
    <w:rPr>
      <w:rFonts w:ascii="Microsoft YaHei UI" w:eastAsia="Microsoft YaHei UI" w:hAnsi="Microsoft YaHei UI"/>
      <w:b/>
      <w:bCs/>
      <w:caps/>
      <w:color w:val="1F3864" w:themeColor="accent1" w:themeShade="80"/>
      <w:kern w:val="0"/>
      <w:sz w:val="28"/>
      <w14:ligatures w14:val="none"/>
    </w:rPr>
  </w:style>
  <w:style w:type="paragraph" w:customStyle="1" w:styleId="9F502C3F95A4492F94A0EA8AAAFB15542">
    <w:name w:val="9F502C3F95A4492F94A0EA8AAAFB1554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6C05BA288FDB4B90A7668FC94358D8F12">
    <w:name w:val="6C05BA288FDB4B90A7668FC94358D8F12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00E576EED5074639890C74792DE8A3432">
    <w:name w:val="00E576EED5074639890C74792DE8A3432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57B806B657E04FE694D35844D57A30172">
    <w:name w:val="57B806B657E04FE694D35844D57A3017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21D3A3063ECF49D8BC1B9EF6DFFC82272">
    <w:name w:val="21D3A3063ECF49D8BC1B9EF6DFFC82272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5881ACB9C28548AF82F8A70D04025A572">
    <w:name w:val="5881ACB9C28548AF82F8A70D04025A572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02DBEA64BBAF42AABC2AC3FDA284FCA22">
    <w:name w:val="02DBEA64BBAF42AABC2AC3FDA284FCA22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7AFBCF0A7AA741B6982E08CCC76D36102">
    <w:name w:val="7AFBCF0A7AA741B6982E08CCC76D3610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73133AF7D7854435A1C1AA063A5DC1803">
    <w:name w:val="73133AF7D7854435A1C1AA063A5DC1803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8DE524FE99A9482084167687420CBC302">
    <w:name w:val="8DE524FE99A9482084167687420CBC302"/>
    <w:rsid w:val="00DF5148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E7BCDDB9692843AFA964914603A40B452">
    <w:name w:val="E7BCDDB9692843AFA964914603A40B452"/>
    <w:rsid w:val="00DF5148"/>
    <w:pPr>
      <w:numPr>
        <w:numId w:val="2"/>
      </w:numPr>
      <w:tabs>
        <w:tab w:val="clear" w:pos="720"/>
        <w:tab w:val="num" w:pos="360"/>
      </w:tabs>
      <w:spacing w:after="60" w:line="240" w:lineRule="auto"/>
      <w:ind w:left="432" w:hanging="288"/>
    </w:pPr>
    <w:rPr>
      <w:rFonts w:ascii="Microsoft YaHei UI" w:eastAsia="Microsoft YaHei UI" w:hAnsi="Microsoft YaHei UI"/>
      <w:kern w:val="0"/>
      <w14:ligatures w14:val="none"/>
    </w:rPr>
  </w:style>
  <w:style w:type="paragraph" w:customStyle="1" w:styleId="DCA0A98AFD094F38B7B2C34245DF8BCB2">
    <w:name w:val="DCA0A98AFD094F38B7B2C34245DF8BCB2"/>
    <w:rsid w:val="00DF5148"/>
    <w:pPr>
      <w:numPr>
        <w:numId w:val="2"/>
      </w:numPr>
      <w:tabs>
        <w:tab w:val="clear" w:pos="720"/>
        <w:tab w:val="num" w:pos="360"/>
      </w:tabs>
      <w:spacing w:after="60" w:line="240" w:lineRule="auto"/>
      <w:ind w:left="432" w:hanging="288"/>
    </w:pPr>
    <w:rPr>
      <w:rFonts w:ascii="Microsoft YaHei UI" w:eastAsia="Microsoft YaHei UI" w:hAnsi="Microsoft YaHei UI"/>
      <w:kern w:val="0"/>
      <w14:ligatures w14:val="none"/>
    </w:rPr>
  </w:style>
  <w:style w:type="paragraph" w:customStyle="1" w:styleId="C5F276A39DC7479B873E4A49BA5931AD2">
    <w:name w:val="C5F276A39DC7479B873E4A49BA5931AD2"/>
    <w:rsid w:val="00DF5148"/>
    <w:pPr>
      <w:numPr>
        <w:numId w:val="2"/>
      </w:numPr>
      <w:tabs>
        <w:tab w:val="clear" w:pos="720"/>
        <w:tab w:val="num" w:pos="360"/>
      </w:tabs>
      <w:spacing w:after="60" w:line="240" w:lineRule="auto"/>
      <w:ind w:left="432" w:hanging="288"/>
    </w:pPr>
    <w:rPr>
      <w:rFonts w:ascii="Microsoft YaHei UI" w:eastAsia="Microsoft YaHei UI" w:hAnsi="Microsoft YaHei UI"/>
      <w:kern w:val="0"/>
      <w14:ligatures w14:val="none"/>
    </w:rPr>
  </w:style>
  <w:style w:type="paragraph" w:customStyle="1" w:styleId="B4A02E67B07840B4B6AC1B5FEC5417062">
    <w:name w:val="B4A02E67B07840B4B6AC1B5FEC541706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0111D01433464C6EB4EBE4C7FB4D815D3">
    <w:name w:val="0111D01433464C6EB4EBE4C7FB4D815D3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267422BBBCCA4E74B6A6479E4770C6C62">
    <w:name w:val="267422BBBCCA4E74B6A6479E4770C6C6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0B12D04521AC4D27B81AA5B3D0159BC53">
    <w:name w:val="0B12D04521AC4D27B81AA5B3D0159BC53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3297F346C00D4E05BCDBDBF9D09146FA2">
    <w:name w:val="3297F346C00D4E05BCDBDBF9D09146FA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D74E59D78E18454C8A4356B40F16E6753">
    <w:name w:val="D74E59D78E18454C8A4356B40F16E6753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1611FE399ECB4F20A2E5872DB584215B2">
    <w:name w:val="1611FE399ECB4F20A2E5872DB584215B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D79A218A409B450EA799BD6842C3B7B13">
    <w:name w:val="D79A218A409B450EA799BD6842C3B7B13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30271F01C1C74A73B1DC31C261C1739C2">
    <w:name w:val="30271F01C1C74A73B1DC31C261C1739C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9D2372C91FBF4CB0BBE5CD80B204EDFB3">
    <w:name w:val="9D2372C91FBF4CB0BBE5CD80B204EDFB3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4997E22DCE024EB1AEDA3EB75DE088AB2">
    <w:name w:val="4997E22DCE024EB1AEDA3EB75DE088AB2"/>
    <w:rsid w:val="00DF5148"/>
    <w:pPr>
      <w:keepNext/>
      <w:keepLines/>
      <w:numPr>
        <w:numId w:val="4"/>
      </w:numPr>
      <w:spacing w:before="240" w:after="120" w:line="240" w:lineRule="auto"/>
      <w:ind w:left="357" w:hanging="357"/>
      <w:outlineLvl w:val="1"/>
    </w:pPr>
    <w:rPr>
      <w:rFonts w:ascii="Microsoft YaHei UI" w:eastAsia="Microsoft YaHei UI" w:hAnsi="Microsoft YaHei UI"/>
      <w:b/>
      <w:bCs/>
      <w:color w:val="2F5496" w:themeColor="accent1" w:themeShade="BF"/>
      <w:kern w:val="0"/>
      <w:sz w:val="24"/>
      <w14:ligatures w14:val="none"/>
    </w:rPr>
  </w:style>
  <w:style w:type="paragraph" w:customStyle="1" w:styleId="1703059D6DA449FF9FC9B4801156348B3">
    <w:name w:val="1703059D6DA449FF9FC9B4801156348B3"/>
    <w:rsid w:val="00DF5148"/>
    <w:pPr>
      <w:spacing w:before="80" w:after="120" w:line="264" w:lineRule="auto"/>
      <w:ind w:right="576"/>
    </w:pPr>
    <w:rPr>
      <w:rFonts w:ascii="Microsoft YaHei UI" w:eastAsia="Microsoft YaHei UI" w:hAnsi="Microsoft YaHei UI"/>
      <w:i/>
      <w:iCs/>
      <w:color w:val="595959" w:themeColor="text1" w:themeTint="A6"/>
      <w:kern w:val="0"/>
      <w:sz w:val="16"/>
      <w14:ligatures w14:val="none"/>
    </w:rPr>
  </w:style>
  <w:style w:type="paragraph" w:customStyle="1" w:styleId="B27BCF5C8E1F43CFB5F464D6DFF08FF52">
    <w:name w:val="B27BCF5C8E1F43CFB5F464D6DFF08FF52"/>
    <w:rsid w:val="00DF5148"/>
    <w:pPr>
      <w:keepNext/>
      <w:keepLines/>
      <w:spacing w:before="360" w:after="120" w:line="240" w:lineRule="auto"/>
      <w:outlineLvl w:val="0"/>
    </w:pPr>
    <w:rPr>
      <w:rFonts w:ascii="Microsoft YaHei UI" w:eastAsia="Microsoft YaHei UI" w:hAnsi="Microsoft YaHei UI"/>
      <w:b/>
      <w:bCs/>
      <w:caps/>
      <w:color w:val="1F3864" w:themeColor="accent1" w:themeShade="80"/>
      <w:kern w:val="0"/>
      <w:sz w:val="28"/>
      <w14:ligatures w14:val="none"/>
    </w:rPr>
  </w:style>
  <w:style w:type="paragraph" w:customStyle="1" w:styleId="E89FDA36E21D4341A394BFAB8F7342112">
    <w:name w:val="E89FDA36E21D4341A394BFAB8F7342112"/>
    <w:rsid w:val="00DF5148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8C7ED6FAC9714DBF9EEC5044316D0EAA10">
    <w:name w:val="8C7ED6FAC9714DBF9EEC5044316D0EAA10"/>
    <w:rsid w:val="00DF5148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C226C36B85B64A9FA4D0D01251ABA2765">
    <w:name w:val="C226C36B85B64A9FA4D0D01251ABA2765"/>
    <w:rsid w:val="00DF5148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20D84BB40097423BB91C214E427A149C5">
    <w:name w:val="20D84BB40097423BB91C214E427A149C5"/>
    <w:rsid w:val="00DF5148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4947E8FE1A984D9E81FA4362C17E9CF25">
    <w:name w:val="4947E8FE1A984D9E81FA4362C17E9CF25"/>
    <w:rsid w:val="00DF5148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97E411B6DB4C401D8C58A6D451FC7D293">
    <w:name w:val="97E411B6DB4C401D8C58A6D451FC7D293"/>
    <w:rsid w:val="00DF5148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362DCF92063348DB960B5A2B9D2487FC3">
    <w:name w:val="362DCF92063348DB960B5A2B9D2487FC3"/>
    <w:rsid w:val="00DF5148"/>
    <w:pPr>
      <w:spacing w:after="120" w:line="240" w:lineRule="auto"/>
    </w:pPr>
    <w:rPr>
      <w:rFonts w:eastAsia="Microsoft YaHei UI"/>
      <w:kern w:val="0"/>
      <w14:ligatures w14:val="none"/>
    </w:rPr>
  </w:style>
  <w:style w:type="paragraph" w:customStyle="1" w:styleId="FA29BBA36BB14EA29506C33F3E3863873">
    <w:name w:val="FA29BBA36BB14EA29506C33F3E3863873"/>
    <w:rsid w:val="00DF5148"/>
    <w:pPr>
      <w:spacing w:after="120" w:line="240" w:lineRule="auto"/>
    </w:pPr>
    <w:rPr>
      <w:rFonts w:eastAsia="Microsoft YaHei UI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A7ED98-6849-4DDD-90F2-18A8EC5A3F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2BF13C-7EAF-4C32-B8EC-2B87C145F9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F8A03C1-2380-4EC2-A1A9-83F400265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dcterms:created xsi:type="dcterms:W3CDTF">2019-10-21T10:02:00Z</dcterms:created>
  <dcterms:modified xsi:type="dcterms:W3CDTF">2019-10-25T09:41:00Z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